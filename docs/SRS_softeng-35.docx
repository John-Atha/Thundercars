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center"/>
        <w:rPr>
          <w:b w:val="1"/>
          <w:sz w:val="50"/>
          <w:szCs w:val="50"/>
        </w:rPr>
      </w:pPr>
      <w:r w:rsidDel="00000000" w:rsidR="00000000" w:rsidRPr="00000000">
        <w:rPr>
          <w:b w:val="1"/>
          <w:sz w:val="50"/>
          <w:szCs w:val="50"/>
          <w:rtl w:val="0"/>
        </w:rPr>
        <w:t xml:space="preserve">thundercars.gr</w:t>
      </w:r>
    </w:p>
    <w:p w:rsidR="00000000" w:rsidDel="00000000" w:rsidP="00000000" w:rsidRDefault="00000000" w:rsidRPr="00000000" w14:paraId="00000002">
      <w:pPr>
        <w:spacing w:after="240" w:before="240" w:lineRule="auto"/>
        <w:ind w:firstLine="720"/>
        <w:jc w:val="center"/>
        <w:rPr>
          <w:sz w:val="44"/>
          <w:szCs w:val="44"/>
        </w:rPr>
      </w:pPr>
      <w:r w:rsidDel="00000000" w:rsidR="00000000" w:rsidRPr="00000000">
        <w:rPr>
          <w:sz w:val="44"/>
          <w:szCs w:val="44"/>
          <w:rtl w:val="0"/>
        </w:rPr>
        <w:t xml:space="preserve">Έγγραφο απαιτήσεων λογισμικού (SRS)</w:t>
      </w:r>
    </w:p>
    <w:p w:rsidR="00000000" w:rsidDel="00000000" w:rsidP="00000000" w:rsidRDefault="00000000" w:rsidRPr="00000000" w14:paraId="00000003">
      <w:pPr>
        <w:spacing w:after="240" w:before="240" w:lineRule="auto"/>
        <w:ind w:firstLine="720"/>
        <w:jc w:val="center"/>
        <w:rPr>
          <w:sz w:val="44"/>
          <w:szCs w:val="44"/>
        </w:rPr>
      </w:pPr>
      <w:r w:rsidDel="00000000" w:rsidR="00000000" w:rsidRPr="00000000">
        <w:rPr>
          <w:sz w:val="44"/>
          <w:szCs w:val="44"/>
          <w:rtl w:val="0"/>
        </w:rPr>
        <w:t xml:space="preserve">Software Requirements Specification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ΒΑΣΙΣΜΕΝΟ ΣΤΟ</w:t>
      </w:r>
      <w:r w:rsidDel="00000000" w:rsidR="00000000" w:rsidRPr="00000000">
        <w:rPr>
          <w:rtl w:val="0"/>
        </w:rPr>
        <w:t xml:space="preserve"> ΠΡΟΤΥΠΟ ISO/IEC/IEEE 29148:2011</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ΓΙΑ ΤΟ ΜΑΘΗΜΑ ΤΕΧΝΟΛΟΓΙΑ ΛΟΓΙΣΜΙΚΟΥ ΤΗΣ ΣΗΜΜΥ ΕΜΠ</w:t>
      </w:r>
    </w:p>
    <w:p w:rsidR="00000000" w:rsidDel="00000000" w:rsidP="00000000" w:rsidRDefault="00000000" w:rsidRPr="00000000" w14:paraId="00000006">
      <w:pPr>
        <w:spacing w:after="240" w:before="240" w:lineRule="auto"/>
        <w:ind w:left="720" w:firstLine="0"/>
        <w:jc w:val="center"/>
        <w:rPr>
          <w:b w:val="1"/>
        </w:rPr>
      </w:pPr>
      <w:r w:rsidDel="00000000" w:rsidR="00000000" w:rsidRPr="00000000">
        <w:rPr>
          <w:rtl w:val="0"/>
        </w:rPr>
      </w:r>
    </w:p>
    <w:p w:rsidR="00000000" w:rsidDel="00000000" w:rsidP="00000000" w:rsidRDefault="00000000" w:rsidRPr="00000000" w14:paraId="00000007">
      <w:pPr>
        <w:spacing w:after="240" w:before="240" w:lineRule="auto"/>
        <w:ind w:left="720" w:firstLine="0"/>
        <w:jc w:val="center"/>
        <w:rPr>
          <w:b w:val="1"/>
        </w:rPr>
      </w:pPr>
      <w:r w:rsidDel="00000000" w:rsidR="00000000" w:rsidRPr="00000000">
        <w:rPr>
          <w:rtl w:val="0"/>
        </w:rPr>
      </w:r>
    </w:p>
    <w:p w:rsidR="00000000" w:rsidDel="00000000" w:rsidP="00000000" w:rsidRDefault="00000000" w:rsidRPr="00000000" w14:paraId="00000008">
      <w:pPr>
        <w:spacing w:after="240" w:before="240" w:lineRule="auto"/>
        <w:ind w:left="720" w:firstLine="0"/>
        <w:jc w:val="center"/>
        <w:rPr/>
      </w:pPr>
      <w:r w:rsidDel="00000000" w:rsidR="00000000" w:rsidRPr="00000000">
        <w:rPr>
          <w:b w:val="1"/>
          <w:rtl w:val="0"/>
        </w:rPr>
        <w:t xml:space="preserve">ΟΜΑΔΑ ΑΝΑΠΤΥΞΗΣ</w:t>
        <w:br w:type="textWrapping"/>
      </w:r>
      <w:r w:rsidDel="00000000" w:rsidR="00000000" w:rsidRPr="00000000">
        <w:rPr>
          <w:rtl w:val="0"/>
        </w:rPr>
        <w:t xml:space="preserve">“Decoders”</w:t>
      </w:r>
    </w:p>
    <w:p w:rsidR="00000000" w:rsidDel="00000000" w:rsidP="00000000" w:rsidRDefault="00000000" w:rsidRPr="00000000" w14:paraId="00000009">
      <w:pPr>
        <w:spacing w:after="240" w:before="240" w:lineRule="auto"/>
        <w:ind w:left="720" w:firstLine="0"/>
        <w:jc w:val="center"/>
        <w:rPr>
          <w:b w:val="1"/>
        </w:rPr>
      </w:pPr>
      <w:r w:rsidDel="00000000" w:rsidR="00000000" w:rsidRPr="00000000">
        <w:rPr>
          <w:rtl w:val="0"/>
        </w:rPr>
        <w:br w:type="textWrapping"/>
      </w:r>
      <w:r w:rsidDel="00000000" w:rsidR="00000000" w:rsidRPr="00000000">
        <w:rPr>
          <w:b w:val="1"/>
          <w:rtl w:val="0"/>
        </w:rPr>
        <w:t xml:space="preserve">ΜΕΛΗ ΟΜΑΔΑΣ(ΑΛΦΑΒΗΤΙΚΑ)</w:t>
      </w:r>
    </w:p>
    <w:p w:rsidR="00000000" w:rsidDel="00000000" w:rsidP="00000000" w:rsidRDefault="00000000" w:rsidRPr="00000000" w14:paraId="0000000A">
      <w:pPr>
        <w:spacing w:after="240" w:before="240" w:lineRule="auto"/>
        <w:ind w:left="720" w:firstLine="0"/>
        <w:jc w:val="center"/>
        <w:rPr/>
      </w:pPr>
      <w:r w:rsidDel="00000000" w:rsidR="00000000" w:rsidRPr="00000000">
        <w:rPr>
          <w:rtl w:val="0"/>
        </w:rPr>
        <w:br w:type="textWrapping"/>
        <w:t xml:space="preserve">ΑΘΑΝΑΣΙΟΥ ΙΩΑΝΝΗΣ(03117041)</w:t>
        <w:br w:type="textWrapping"/>
        <w:t xml:space="preserve">ΚΑΡΑΒΑΓΓΕΛΗΣ ΑΘΑΝΑΣΙΟΣ(03117022)</w:t>
        <w:br w:type="textWrapping"/>
        <w:t xml:space="preserve">ΜΑΝΤΖΟΥΤΑΣ ΑΝΔΡΕΑΣ(03117108)</w:t>
        <w:br w:type="textWrapping"/>
        <w:t xml:space="preserve">ΤΣΙΤΣΗΣ ΑΝΤΩΝΗΣ(03117045)</w:t>
      </w:r>
    </w:p>
    <w:p w:rsidR="00000000" w:rsidDel="00000000" w:rsidP="00000000" w:rsidRDefault="00000000" w:rsidRPr="00000000" w14:paraId="0000000B">
      <w:pPr>
        <w:pStyle w:val="Heading1"/>
        <w:keepNext w:val="0"/>
        <w:keepLines w:val="0"/>
        <w:spacing w:before="480" w:lineRule="auto"/>
        <w:rPr>
          <w:b w:val="1"/>
          <w:sz w:val="46"/>
          <w:szCs w:val="46"/>
        </w:rPr>
      </w:pPr>
      <w:bookmarkStart w:colFirst="0" w:colLast="0" w:name="_6986ahzfj44d" w:id="0"/>
      <w:bookmarkEnd w:id="0"/>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sz w:val="46"/>
          <w:szCs w:val="46"/>
        </w:rPr>
      </w:pPr>
      <w:bookmarkStart w:colFirst="0" w:colLast="0" w:name="_poi0o4av5jyd" w:id="1"/>
      <w:bookmarkEnd w:id="1"/>
      <w:r w:rsidDel="00000000" w:rsidR="00000000" w:rsidRPr="00000000">
        <w:rPr>
          <w:rtl w:val="0"/>
        </w:rPr>
      </w:r>
    </w:p>
    <w:p w:rsidR="00000000" w:rsidDel="00000000" w:rsidP="00000000" w:rsidRDefault="00000000" w:rsidRPr="00000000" w14:paraId="0000000D">
      <w:pPr>
        <w:pStyle w:val="Heading1"/>
        <w:keepNext w:val="0"/>
        <w:keepLines w:val="0"/>
        <w:spacing w:before="480" w:lineRule="auto"/>
        <w:rPr>
          <w:b w:val="1"/>
          <w:sz w:val="46"/>
          <w:szCs w:val="46"/>
        </w:rPr>
      </w:pPr>
      <w:bookmarkStart w:colFirst="0" w:colLast="0" w:name="_f75g1q9jyp66" w:id="2"/>
      <w:bookmarkEnd w:id="2"/>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6kvu7gmfxrey" w:id="3"/>
      <w:bookmarkEnd w:id="3"/>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yz70su7frk4k" w:id="4"/>
      <w:bookmarkEnd w:id="4"/>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b w:val="1"/>
          <w:sz w:val="46"/>
          <w:szCs w:val="46"/>
        </w:rPr>
      </w:pPr>
      <w:bookmarkStart w:colFirst="0" w:colLast="0" w:name="_254ugyvuh5kf" w:id="5"/>
      <w:bookmarkEnd w:id="5"/>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s8feuekmdqu9" w:id="6"/>
      <w:bookmarkEnd w:id="6"/>
      <w:r w:rsidDel="00000000" w:rsidR="00000000" w:rsidRPr="00000000">
        <w:rPr>
          <w:rtl w:val="0"/>
        </w:rPr>
      </w:r>
    </w:p>
    <w:p w:rsidR="00000000" w:rsidDel="00000000" w:rsidP="00000000" w:rsidRDefault="00000000" w:rsidRPr="00000000" w14:paraId="00000012">
      <w:pPr>
        <w:pStyle w:val="Heading1"/>
        <w:keepNext w:val="0"/>
        <w:keepLines w:val="0"/>
        <w:spacing w:before="480" w:lineRule="auto"/>
        <w:rPr>
          <w:b w:val="1"/>
          <w:sz w:val="46"/>
          <w:szCs w:val="46"/>
        </w:rPr>
      </w:pPr>
      <w:bookmarkStart w:colFirst="0" w:colLast="0" w:name="_877dpo84vpdc" w:id="7"/>
      <w:bookmarkEnd w:id="7"/>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Εισαγωγή</w:t>
      </w:r>
    </w:p>
    <w:p w:rsidR="00000000" w:rsidDel="00000000" w:rsidP="00000000" w:rsidRDefault="00000000" w:rsidRPr="00000000" w14:paraId="00000013">
      <w:pPr>
        <w:pStyle w:val="Heading2"/>
        <w:keepNext w:val="0"/>
        <w:keepLines w:val="0"/>
        <w:spacing w:after="80" w:lineRule="auto"/>
        <w:rPr>
          <w:i w:val="1"/>
          <w:sz w:val="20"/>
          <w:szCs w:val="20"/>
        </w:rPr>
      </w:pPr>
      <w:bookmarkStart w:colFirst="0" w:colLast="0" w:name="_wzney9451ez" w:id="8"/>
      <w:bookmarkEnd w:id="8"/>
      <w:r w:rsidDel="00000000" w:rsidR="00000000" w:rsidRPr="00000000">
        <w:rPr>
          <w:b w:val="1"/>
          <w:sz w:val="34"/>
          <w:szCs w:val="34"/>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Ο στόχος του project “Thundercars” είναι η διευκόλυνση των ιδιοκτητών των ηλεκτρικών οχημάτων, καθώς και των ιδιοκτητών των σταθμών φόρτισης στην συνολική διαδικασία φόρτισης των ηλεκτρικών οχημάτων. Πιο συγκεκριμένα, θα δημιουργηθεί μία πλατφόρμα στην οποία οι εμπλεκόμενοι θα έχουν πρόσβαση μέσω οποιουδήποτε browser ή κατεβάζοντας την αντίστοιχη εφαρμογή.</w:t>
      </w:r>
    </w:p>
    <w:p w:rsidR="00000000" w:rsidDel="00000000" w:rsidP="00000000" w:rsidRDefault="00000000" w:rsidRPr="00000000" w14:paraId="00000016">
      <w:pPr>
        <w:ind w:firstLine="720"/>
        <w:jc w:val="both"/>
        <w:rPr/>
      </w:pPr>
      <w:r w:rsidDel="00000000" w:rsidR="00000000" w:rsidRPr="00000000">
        <w:rPr>
          <w:rtl w:val="0"/>
        </w:rPr>
        <w:t xml:space="preserve">Στόχος της πλατφόρμας είναι να παρέχει στους οδηγούς σημαντική βοήθεια σε όλα τα στάδια της φόρτισης του οχήματος τους. Θα τους προσφέρει έναν εύκολο και αποτελεσματικό</w:t>
      </w:r>
    </w:p>
    <w:p w:rsidR="00000000" w:rsidDel="00000000" w:rsidP="00000000" w:rsidRDefault="00000000" w:rsidRPr="00000000" w14:paraId="00000017">
      <w:pPr>
        <w:jc w:val="both"/>
        <w:rPr/>
      </w:pPr>
      <w:r w:rsidDel="00000000" w:rsidR="00000000" w:rsidRPr="00000000">
        <w:rPr>
          <w:rtl w:val="0"/>
        </w:rPr>
        <w:t xml:space="preserve">τρόπο εύρεσης σταθμού φόρτισης, με βάση πολλαπλά κριτήρια, τα οποία οι ίδιοι θα θέτουν. Οι χρήστες, εκτός αυτού, θα διευκολύνονται και κατά την φόρτιση του οχήματος και κατά την διαδικασία της πληρωμής, με την παροχή διαφορετικών τρόπων πληρωμής. Θα δίνεται η δυνατότητα να αξιολογούν την εμπειρία τους σε κάθε σταθμό, με αποτέλεσμα να δημιουργείται ένα σύνολο κριτικών, που θα βοηθάει, τόσο τους οδηγούς στην επιλογή σταθμού, όσο και τους ιδιοκτήτες των σταθμών στην βελτίωση των παρεχόμενων υπηρεσιών. </w:t>
      </w:r>
    </w:p>
    <w:p w:rsidR="00000000" w:rsidDel="00000000" w:rsidP="00000000" w:rsidRDefault="00000000" w:rsidRPr="00000000" w14:paraId="00000018">
      <w:pPr>
        <w:ind w:firstLine="720"/>
        <w:jc w:val="both"/>
        <w:rPr/>
      </w:pPr>
      <w:r w:rsidDel="00000000" w:rsidR="00000000" w:rsidRPr="00000000">
        <w:rPr>
          <w:rtl w:val="0"/>
        </w:rPr>
        <w:t xml:space="preserve">Επίσης, μέσω των στατιστικών στοιχείων που θα κρατούνται για τις φορτίσεις, ανά σταθμό ή ανά όχημα, ομαδοποιημένα κατά χρονικά ή άλλα κριτήρια, θα δίνεται μία συνολική</w:t>
      </w:r>
    </w:p>
    <w:p w:rsidR="00000000" w:rsidDel="00000000" w:rsidP="00000000" w:rsidRDefault="00000000" w:rsidRPr="00000000" w14:paraId="00000019">
      <w:pPr>
        <w:jc w:val="both"/>
        <w:rPr/>
      </w:pPr>
      <w:r w:rsidDel="00000000" w:rsidR="00000000" w:rsidRPr="00000000">
        <w:rPr>
          <w:rtl w:val="0"/>
        </w:rPr>
        <w:t xml:space="preserve">εικόνα στους χρήστες της εφαρμογής, η οποία θα είναι ιδιαιτέρως βοηθητική για αυτούς και θα κάνει την εφαρμογή μας να προτιμάται από τις όμοιές τις.</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pjv5c86naon" w:id="9"/>
      <w:bookmarkEnd w:id="9"/>
      <w:r w:rsidDel="00000000" w:rsidR="00000000" w:rsidRPr="00000000">
        <w:rPr>
          <w:b w:val="1"/>
          <w:sz w:val="34"/>
          <w:szCs w:val="34"/>
          <w:rtl w:val="0"/>
        </w:rPr>
        <w:t xml:space="preserve">1.2</w:t>
        <w:tab/>
        <w:t xml:space="preserve">Διεπαφές (interfaces)</w:t>
      </w:r>
    </w:p>
    <w:p w:rsidR="00000000" w:rsidDel="00000000" w:rsidP="00000000" w:rsidRDefault="00000000" w:rsidRPr="00000000" w14:paraId="0000001C">
      <w:pPr>
        <w:pStyle w:val="Heading3"/>
        <w:keepNext w:val="0"/>
        <w:keepLines w:val="0"/>
        <w:spacing w:before="280" w:lineRule="auto"/>
        <w:rPr>
          <w:sz w:val="18"/>
          <w:szCs w:val="18"/>
        </w:rPr>
      </w:pPr>
      <w:bookmarkStart w:colFirst="0" w:colLast="0" w:name="_hvepis35o9ty" w:id="10"/>
      <w:bookmarkEnd w:id="10"/>
      <w:r w:rsidDel="00000000" w:rsidR="00000000" w:rsidRPr="00000000">
        <w:rPr>
          <w:b w:val="1"/>
          <w:color w:val="000000"/>
          <w:sz w:val="26"/>
          <w:szCs w:val="26"/>
          <w:rtl w:val="0"/>
        </w:rPr>
        <w:t xml:space="preserve">1.2.1</w:t>
        <w:tab/>
        <w:t xml:space="preserve">Διεπαφές με εξωτερικά συστήματα</w:t>
        <w:br w:type="textWrapping"/>
      </w:r>
      <w:r w:rsidDel="00000000" w:rsidR="00000000" w:rsidRPr="00000000">
        <w:rPr>
          <w:sz w:val="18"/>
          <w:szCs w:val="18"/>
          <w:rtl w:val="0"/>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deployment UML.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Το σύστημα που υλοποιούμε χρησιμοποιεί και άλλες εφαρμογές με στόχο τη βέλτιστη εξυπηρέτηση των χρηστών της εφαρμογής. Συγκεκριμένα, χρησιμοποιούμε τα εξής APIs από άλλες εφαρμογές: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9"/>
        </w:numPr>
        <w:ind w:left="720" w:hanging="360"/>
        <w:rPr>
          <w:b w:val="1"/>
        </w:rPr>
      </w:pPr>
      <w:r w:rsidDel="00000000" w:rsidR="00000000" w:rsidRPr="00000000">
        <w:rPr>
          <w:b w:val="1"/>
          <w:rtl w:val="0"/>
        </w:rPr>
        <w:t xml:space="preserve">OpenStreetMaps (OSM) Geocoding API by Nominatim : </w:t>
      </w:r>
      <w:r w:rsidDel="00000000" w:rsidR="00000000" w:rsidRPr="00000000">
        <w:rPr>
          <w:rtl w:val="0"/>
        </w:rPr>
        <w:t xml:space="preserve">Πρόκειται για μία εφαρμογή που θα μας επιτρέπει την ακριβή αντιστοίχιση τοπωνυμιών με συντεταγμένες αλλά και το αντίστροφο. Με αυτό τον τρόπο θα βοηθηθούμε όσον αφορά τον υπολογισμό αποστάσεων , τη χρήση των συντεταγμένων για προβολή κοντινότερων σταθμών και γενικά όπου απαιτείται η τοποθεσία ως κριτήριο.</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br w:type="textWrapping"/>
      </w:r>
    </w:p>
    <w:p w:rsidR="00000000" w:rsidDel="00000000" w:rsidP="00000000" w:rsidRDefault="00000000" w:rsidRPr="00000000" w14:paraId="00000023">
      <w:pPr>
        <w:numPr>
          <w:ilvl w:val="0"/>
          <w:numId w:val="9"/>
        </w:numPr>
        <w:ind w:left="720" w:hanging="360"/>
      </w:pPr>
      <w:r w:rsidDel="00000000" w:rsidR="00000000" w:rsidRPr="00000000">
        <w:rPr>
          <w:b w:val="1"/>
          <w:rtl w:val="0"/>
        </w:rPr>
        <w:t xml:space="preserve">OpenStreetMaps (OSM) Maps API by Nominatim :</w:t>
      </w:r>
      <w:r w:rsidDel="00000000" w:rsidR="00000000" w:rsidRPr="00000000">
        <w:rPr>
          <w:rtl w:val="0"/>
        </w:rPr>
        <w:t xml:space="preserve"> Πρόκειται για την εφαρμογή με την οποία καθιστάται δυνατή η προβολή χαρτών στο χρήστη. Έτσι ,ο χρήστης μπορεί να λάβει άμεσα και αποτελεσματικά τις πληροφορίες που χρειάζεται για να δει τόσο την τοποθεσία ενός σταθμού αλλά και την κατανομή των διαθέσιμων σταθμών γύρω του. </w:t>
        <w:br w:type="textWrapping"/>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yzrs1cvkynaf" w:id="11"/>
      <w:bookmarkEnd w:id="11"/>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sz w:val="18"/>
          <w:szCs w:val="18"/>
        </w:rPr>
      </w:pPr>
      <w:bookmarkStart w:colFirst="0" w:colLast="0" w:name="_n925ufnz75i3" w:id="12"/>
      <w:bookmarkEnd w:id="12"/>
      <w:r w:rsidDel="00000000" w:rsidR="00000000" w:rsidRPr="00000000">
        <w:rPr>
          <w:b w:val="1"/>
          <w:color w:val="000000"/>
          <w:sz w:val="26"/>
          <w:szCs w:val="26"/>
          <w:rtl w:val="0"/>
        </w:rPr>
        <w:t xml:space="preserve">1.2.2</w:t>
        <w:tab/>
        <w:t xml:space="preserve">Διεπαφές με το χρήστη</w:t>
        <w:br w:type="textWrapping"/>
      </w:r>
      <w:r w:rsidDel="00000000" w:rsidR="00000000" w:rsidRPr="00000000">
        <w:rPr>
          <w:sz w:val="18"/>
          <w:szCs w:val="18"/>
          <w:rtl w:val="0"/>
        </w:rPr>
        <w:t xml:space="preserve">Προδιαγραφή διεπαφών με το χρήστη. Μοντέλο Use Case (UML).</w:t>
      </w:r>
    </w:p>
    <w:p w:rsidR="00000000" w:rsidDel="00000000" w:rsidP="00000000" w:rsidRDefault="00000000" w:rsidRPr="00000000" w14:paraId="00000026">
      <w:pPr>
        <w:rPr/>
      </w:pPr>
      <w:r w:rsidDel="00000000" w:rsidR="00000000" w:rsidRPr="00000000">
        <w:rPr>
          <w:rtl w:val="0"/>
        </w:rPr>
        <w:t xml:space="preserve">Η εφαρμογή μας θα διαχωρίζει τους χρήστες στις εξής 3 κύριες κατηγορίες:</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1"/>
        </w:numPr>
        <w:ind w:left="720" w:hanging="360"/>
        <w:rPr>
          <w:b w:val="1"/>
        </w:rPr>
      </w:pPr>
      <w:r w:rsidDel="00000000" w:rsidR="00000000" w:rsidRPr="00000000">
        <w:rPr>
          <w:b w:val="1"/>
          <w:rtl w:val="0"/>
        </w:rPr>
        <w:t xml:space="preserve">Εγγεγραμμένοι χρήστες : </w:t>
      </w:r>
      <w:r w:rsidDel="00000000" w:rsidR="00000000" w:rsidRPr="00000000">
        <w:rPr>
          <w:rtl w:val="0"/>
        </w:rPr>
        <w:t xml:space="preserve">Πρόκειται για τους χρήστες του front-end και του RESTful API που διαθέτουν λογαριασμό χρήστη και χρησιμοποιούν την εφαρμογή για αναζήτηση και πλοήγηση στους σταθμούς αλλά και αποθήκευση κάποιων εξατομικευμένων στατιστικών στοιχείων. Μπορούν επίσης να αξιολογούν σταθμούς. Οι εγγεγραμμένοι χρήστες διαχωρίζονται σε ιδιοκτήτες οχημάτων και σε ιδιοκτήτες σταθμών ,όπου κάθε κατηγορία έχει διαφορετικές δυνατότητες στην εφαρμογή μας.</w:t>
      </w:r>
    </w:p>
    <w:p w:rsidR="00000000" w:rsidDel="00000000" w:rsidP="00000000" w:rsidRDefault="00000000" w:rsidRPr="00000000" w14:paraId="00000029">
      <w:pPr>
        <w:numPr>
          <w:ilvl w:val="0"/>
          <w:numId w:val="11"/>
        </w:numPr>
        <w:ind w:left="720" w:hanging="360"/>
        <w:rPr>
          <w:b w:val="1"/>
        </w:rPr>
      </w:pPr>
      <w:r w:rsidDel="00000000" w:rsidR="00000000" w:rsidRPr="00000000">
        <w:rPr>
          <w:b w:val="1"/>
          <w:rtl w:val="0"/>
        </w:rPr>
        <w:t xml:space="preserve">Διαχειριστές : </w:t>
      </w:r>
      <w:r w:rsidDel="00000000" w:rsidR="00000000" w:rsidRPr="00000000">
        <w:rPr>
          <w:rtl w:val="0"/>
        </w:rPr>
        <w:t xml:space="preserve">Πρόκειται για τους χρήστες του back-end μας που είναι υπεύθυνοι για τη διαχείριση των εγγεγραμμένων χρηστών. Αυτοί έχουν τη δυνατότητα να διαγράφουν χρήστες και να τροποποιούν τις καταχωρήσεις του συστήματος όταν αυτό κρίνεται αναγκαίο. Ακόμα , οι διαχειριστές έχουν κανονικά δικαιώματα χρήστη.</w:t>
      </w:r>
    </w:p>
    <w:p w:rsidR="00000000" w:rsidDel="00000000" w:rsidP="00000000" w:rsidRDefault="00000000" w:rsidRPr="00000000" w14:paraId="0000002A">
      <w:pPr>
        <w:numPr>
          <w:ilvl w:val="0"/>
          <w:numId w:val="11"/>
        </w:numPr>
        <w:ind w:left="720" w:hanging="360"/>
        <w:rPr>
          <w:b w:val="1"/>
        </w:rPr>
      </w:pPr>
      <w:r w:rsidDel="00000000" w:rsidR="00000000" w:rsidRPr="00000000">
        <w:rPr>
          <w:b w:val="1"/>
          <w:rtl w:val="0"/>
        </w:rPr>
        <w:t xml:space="preserve">Μη- εγγεγραμμένοι χρήστες: </w:t>
      </w:r>
      <w:r w:rsidDel="00000000" w:rsidR="00000000" w:rsidRPr="00000000">
        <w:rPr>
          <w:rtl w:val="0"/>
        </w:rPr>
        <w:t xml:space="preserve">Πρόκειται για τους χρήστες της εφαρμογής που δε διαθέτουν λογαριασμό χρήστη. Αυτοί μπορούν να χρησιμοποιούν το front end της εφαρμογής για αναζήτηση και πλοήγηση στους σταθμούς αλλά δε διαθέτουν περαιτέρω δυνατότητες ούτε μπορούν να προσθέσουν αξιολογήσεις.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Παρακάτω φαίνεται μέσω του UML Use Case διαγράμματος όλη η αλληλεπίδραση ανάμεσα στο σύστημα μας και στους χρήστες του. </w:t>
      </w:r>
    </w:p>
    <w:p w:rsidR="00000000" w:rsidDel="00000000" w:rsidP="00000000" w:rsidRDefault="00000000" w:rsidRPr="00000000" w14:paraId="0000002D">
      <w:pPr>
        <w:ind w:left="72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-504824</wp:posOffset>
            </wp:positionH>
            <wp:positionV relativeFrom="paragraph">
              <wp:posOffset>114300</wp:posOffset>
            </wp:positionV>
            <wp:extent cx="7075699" cy="4614586"/>
            <wp:effectExtent b="0" l="0" r="0" t="0"/>
            <wp:wrapSquare wrapText="bothSides" distB="57150" distT="57150" distL="57150" distR="5715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7075699" cy="4614586"/>
                    </a:xfrm>
                    <a:prstGeom prst="rect"/>
                    <a:ln/>
                  </pic:spPr>
                </pic:pic>
              </a:graphicData>
            </a:graphic>
          </wp:anchor>
        </w:drawing>
      </w:r>
    </w:p>
    <w:p w:rsidR="00000000" w:rsidDel="00000000" w:rsidP="00000000" w:rsidRDefault="00000000" w:rsidRPr="00000000" w14:paraId="0000002E">
      <w:pPr>
        <w:pStyle w:val="Heading1"/>
        <w:keepNext w:val="0"/>
        <w:keepLines w:val="0"/>
        <w:spacing w:before="480" w:lineRule="auto"/>
        <w:rPr>
          <w:sz w:val="18"/>
          <w:szCs w:val="18"/>
        </w:rPr>
      </w:pPr>
      <w:bookmarkStart w:colFirst="0" w:colLast="0" w:name="_vy1niip3kaxg" w:id="13"/>
      <w:bookmarkEnd w:id="13"/>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Αναφορές - πηγές πληροφοριών</w:t>
        <w:br w:type="textWrapping"/>
      </w:r>
      <w:r w:rsidDel="00000000" w:rsidR="00000000" w:rsidRPr="00000000">
        <w:rPr>
          <w:sz w:val="18"/>
          <w:szCs w:val="18"/>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2F">
      <w:pPr>
        <w:numPr>
          <w:ilvl w:val="0"/>
          <w:numId w:val="6"/>
        </w:numPr>
        <w:spacing w:after="240" w:before="240" w:lineRule="auto"/>
        <w:ind w:left="720" w:hanging="360"/>
        <w:rPr>
          <w:u w:val="none"/>
        </w:rPr>
      </w:pPr>
      <w:hyperlink r:id="rId7">
        <w:r w:rsidDel="00000000" w:rsidR="00000000" w:rsidRPr="00000000">
          <w:rPr>
            <w:color w:val="1155cc"/>
            <w:u w:val="single"/>
            <w:rtl w:val="0"/>
          </w:rPr>
          <w:t xml:space="preserve">https://nominatim.org/release-docs/develop/api/Overview/</w:t>
        </w:r>
      </w:hyperlink>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317xplili5z2" w:id="14"/>
      <w:bookmarkEnd w:id="14"/>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cb9kq7ni5n3" w:id="15"/>
      <w:bookmarkEnd w:id="15"/>
      <w:r w:rsidDel="00000000" w:rsidR="00000000" w:rsidRPr="00000000">
        <w:rPr>
          <w:rtl w:val="0"/>
        </w:rPr>
      </w:r>
    </w:p>
    <w:p w:rsidR="00000000" w:rsidDel="00000000" w:rsidP="00000000" w:rsidRDefault="00000000" w:rsidRPr="00000000" w14:paraId="00000033">
      <w:pPr>
        <w:pStyle w:val="Heading1"/>
        <w:keepNext w:val="0"/>
        <w:keepLines w:val="0"/>
        <w:spacing w:before="480" w:lineRule="auto"/>
        <w:rPr>
          <w:b w:val="1"/>
          <w:sz w:val="46"/>
          <w:szCs w:val="46"/>
        </w:rPr>
      </w:pPr>
      <w:bookmarkStart w:colFirst="0" w:colLast="0" w:name="_yq6xxwxsdti4" w:id="16"/>
      <w:bookmarkEnd w:id="16"/>
      <w:r w:rsidDel="00000000" w:rsidR="00000000" w:rsidRPr="00000000">
        <w:rPr>
          <w:rtl w:val="0"/>
        </w:rPr>
      </w:r>
    </w:p>
    <w:p w:rsidR="00000000" w:rsidDel="00000000" w:rsidP="00000000" w:rsidRDefault="00000000" w:rsidRPr="00000000" w14:paraId="00000034">
      <w:pPr>
        <w:pStyle w:val="Heading1"/>
        <w:keepNext w:val="0"/>
        <w:keepLines w:val="0"/>
        <w:spacing w:before="480" w:lineRule="auto"/>
        <w:rPr>
          <w:b w:val="1"/>
          <w:sz w:val="46"/>
          <w:szCs w:val="46"/>
        </w:rPr>
      </w:pPr>
      <w:bookmarkStart w:colFirst="0" w:colLast="0" w:name="_kma1353uxdgf" w:id="17"/>
      <w:bookmarkEnd w:id="17"/>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Προδιαγραφές απαιτήσεων λογισμικού</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77p3curm3g6d" w:id="18"/>
      <w:bookmarkEnd w:id="18"/>
      <w:r w:rsidDel="00000000" w:rsidR="00000000" w:rsidRPr="00000000">
        <w:rPr>
          <w:b w:val="1"/>
          <w:sz w:val="34"/>
          <w:szCs w:val="34"/>
          <w:rtl w:val="0"/>
        </w:rPr>
        <w:t xml:space="preserve">3.1</w:t>
        <w:tab/>
        <w:t xml:space="preserve">Περιπτώσεις χρήσης</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lineRule="auto"/>
        <w:rPr>
          <w:b w:val="1"/>
          <w:sz w:val="26"/>
          <w:szCs w:val="26"/>
        </w:rPr>
      </w:pPr>
      <w:r w:rsidDel="00000000" w:rsidR="00000000" w:rsidRPr="00000000">
        <w:rPr>
          <w:b w:val="1"/>
          <w:sz w:val="26"/>
          <w:szCs w:val="26"/>
          <w:rtl w:val="0"/>
        </w:rPr>
        <w:t xml:space="preserve">3.1.1</w:t>
        <w:tab/>
        <w:t xml:space="preserve">ΠΕΡΙΠΤΩΣΗ ΧΡΗΣΗΣ 1: Επιλογή σταθμού φόρτισης</w:t>
      </w:r>
    </w:p>
    <w:p w:rsidR="00000000" w:rsidDel="00000000" w:rsidP="00000000" w:rsidRDefault="00000000" w:rsidRPr="00000000" w14:paraId="00000038">
      <w:pPr>
        <w:spacing w:after="240" w:lineRule="auto"/>
        <w:rPr/>
      </w:pPr>
      <w:r w:rsidDel="00000000" w:rsidR="00000000" w:rsidRPr="00000000">
        <w:rPr>
          <w:b w:val="1"/>
          <w:rtl w:val="0"/>
        </w:rPr>
        <w:t xml:space="preserve">3.1.1.1   Χρήστες (ρόλοι) που εμπλέκονται</w:t>
      </w:r>
      <w:r w:rsidDel="00000000" w:rsidR="00000000" w:rsidRPr="00000000">
        <w:rPr>
          <w:b w:val="1"/>
          <w:sz w:val="18"/>
          <w:szCs w:val="18"/>
          <w:rtl w:val="0"/>
        </w:rPr>
        <w:br w:type="textWrapping"/>
      </w:r>
      <w:r w:rsidDel="00000000" w:rsidR="00000000" w:rsidRPr="00000000">
        <w:rPr>
          <w:rtl w:val="0"/>
        </w:rPr>
        <w:t xml:space="preserve">Στη λειτουργία αυτή έχουν πρόσβαση τόσο εγγεγραμμένοι χρήστες όσο και μη αλλά και οι ιδιοκτήτες σταθμών. </w:t>
      </w:r>
      <w:r w:rsidDel="00000000" w:rsidR="00000000" w:rsidRPr="00000000">
        <w:rPr>
          <w:rtl w:val="0"/>
        </w:rPr>
        <w:br w:type="textWrapping"/>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kg3rywmb842" w:id="19"/>
      <w:bookmarkEnd w:id="19"/>
      <w:r w:rsidDel="00000000" w:rsidR="00000000" w:rsidRPr="00000000">
        <w:rPr>
          <w:b w:val="1"/>
          <w:color w:val="000000"/>
          <w:sz w:val="22"/>
          <w:szCs w:val="22"/>
          <w:rtl w:val="0"/>
        </w:rPr>
        <w:t xml:space="preserve">3.1.1.2   Προϋποθέσεις εκτέλεσης</w:t>
      </w:r>
    </w:p>
    <w:p w:rsidR="00000000" w:rsidDel="00000000" w:rsidP="00000000" w:rsidRDefault="00000000" w:rsidRPr="00000000" w14:paraId="0000003A">
      <w:pPr>
        <w:spacing w:after="240" w:before="240" w:lineRule="auto"/>
        <w:rPr/>
      </w:pPr>
      <w:r w:rsidDel="00000000" w:rsidR="00000000" w:rsidRPr="00000000">
        <w:rPr>
          <w:rtl w:val="0"/>
        </w:rPr>
        <w:t xml:space="preserve">Για την εύρεση ενός σταθμού αρκεί ο χρήστης να είναι συνδεδεμένος στο διαδίκτυο. Για προτάσεις επιλογής σταθμού αρκει να εισάγει την τοποθεσία του ,είτε μέσω υπηρεσιών γεωεντοπισμού αφού δώσει τη συγκατάθεση του , είτε εισάγωντας την ο ίδιος.</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lbfboog3pm90" w:id="20"/>
      <w:bookmarkEnd w:id="20"/>
      <w:r w:rsidDel="00000000" w:rsidR="00000000" w:rsidRPr="00000000">
        <w:rPr>
          <w:b w:val="1"/>
          <w:color w:val="000000"/>
          <w:sz w:val="22"/>
          <w:szCs w:val="22"/>
          <w:rtl w:val="0"/>
        </w:rPr>
        <w:t xml:space="preserve">3.1.1.3   Περιβάλλον εκτέλεσης</w:t>
      </w:r>
    </w:p>
    <w:p w:rsidR="00000000" w:rsidDel="00000000" w:rsidP="00000000" w:rsidRDefault="00000000" w:rsidRPr="00000000" w14:paraId="0000003C">
      <w:pPr>
        <w:numPr>
          <w:ilvl w:val="0"/>
          <w:numId w:val="12"/>
        </w:numPr>
        <w:spacing w:after="0" w:afterAutospacing="0" w:before="240" w:lineRule="auto"/>
        <w:ind w:left="720" w:hanging="360"/>
        <w:rPr>
          <w:u w:val="none"/>
        </w:rPr>
      </w:pPr>
      <w:r w:rsidDel="00000000" w:rsidR="00000000" w:rsidRPr="00000000">
        <w:rPr>
          <w:rtl w:val="0"/>
        </w:rPr>
        <w:t xml:space="preserve">Web Application</w:t>
      </w:r>
    </w:p>
    <w:p w:rsidR="00000000" w:rsidDel="00000000" w:rsidP="00000000" w:rsidRDefault="00000000" w:rsidRPr="00000000" w14:paraId="0000003D">
      <w:pPr>
        <w:numPr>
          <w:ilvl w:val="0"/>
          <w:numId w:val="12"/>
        </w:numPr>
        <w:spacing w:after="240" w:before="0" w:beforeAutospacing="0" w:lineRule="auto"/>
        <w:ind w:left="720" w:hanging="360"/>
        <w:rPr>
          <w:u w:val="none"/>
        </w:rPr>
      </w:pPr>
      <w:r w:rsidDel="00000000" w:rsidR="00000000" w:rsidRPr="00000000">
        <w:rPr>
          <w:rtl w:val="0"/>
        </w:rPr>
        <w:t xml:space="preserve">REST API </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8zmp83gl3b1c" w:id="21"/>
      <w:bookmarkEnd w:id="21"/>
      <w:r w:rsidDel="00000000" w:rsidR="00000000" w:rsidRPr="00000000">
        <w:rPr>
          <w:b w:val="1"/>
          <w:color w:val="000000"/>
          <w:sz w:val="22"/>
          <w:szCs w:val="22"/>
          <w:rtl w:val="0"/>
        </w:rPr>
        <w:t xml:space="preserve">3.1.1.4   Δεδομένα εισόδου</w:t>
      </w:r>
    </w:p>
    <w:p w:rsidR="00000000" w:rsidDel="00000000" w:rsidP="00000000" w:rsidRDefault="00000000" w:rsidRPr="00000000" w14:paraId="0000003F">
      <w:pPr>
        <w:spacing w:after="240" w:before="240" w:lineRule="auto"/>
        <w:rPr/>
      </w:pPr>
      <w:r w:rsidDel="00000000" w:rsidR="00000000" w:rsidRPr="00000000">
        <w:rPr>
          <w:rtl w:val="0"/>
        </w:rPr>
        <w:t xml:space="preserve">Φίλτρα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Γεωγραφικό Μήκος/Πλάτος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Field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Τύπος Φορτιστή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Ακτίνα Επιλογής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Field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Προτεινόμενη Αλυσίδα</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Τύπος Σταθμού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Μέγιστη Τιμή ανά kWh</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Field</w:t>
            </w:r>
          </w:p>
        </w:tc>
      </w:tr>
    </w:tbl>
    <w:p w:rsidR="00000000" w:rsidDel="00000000" w:rsidP="00000000" w:rsidRDefault="00000000" w:rsidRPr="00000000" w14:paraId="0000004E">
      <w:pPr>
        <w:spacing w:after="240" w:before="240" w:lineRule="auto"/>
        <w:ind w:left="0" w:firstLine="0"/>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t xml:space="preserve">Επιλογές Ταξινόμησης:</w:t>
      </w:r>
    </w:p>
    <w:p w:rsidR="00000000" w:rsidDel="00000000" w:rsidP="00000000" w:rsidRDefault="00000000" w:rsidRPr="00000000" w14:paraId="00000050">
      <w:pPr>
        <w:spacing w:after="240" w:before="240" w:lineRule="auto"/>
        <w:ind w:left="720" w:firstLine="0"/>
        <w:rPr/>
      </w:pPr>
      <w:r w:rsidDel="00000000" w:rsidR="00000000" w:rsidRPr="00000000">
        <w:rPr>
          <w:rtl w:val="0"/>
        </w:rPr>
        <w:t xml:space="preserve">Με βάση την απόσταση.</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Με βάση την αξιολόγηση.</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ak84k8v5za0y" w:id="22"/>
      <w:bookmarkEnd w:id="22"/>
      <w:r w:rsidDel="00000000" w:rsidR="00000000" w:rsidRPr="00000000">
        <w:rPr>
          <w:rtl w:val="0"/>
        </w:rPr>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ypxyem3f7lsu" w:id="23"/>
      <w:bookmarkEnd w:id="23"/>
      <w:r w:rsidDel="00000000" w:rsidR="00000000" w:rsidRPr="00000000">
        <w:rPr>
          <w:rtl w:val="0"/>
        </w:rPr>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ea4vgayvxr5d" w:id="24"/>
      <w:bookmarkEnd w:id="24"/>
      <w:r w:rsidDel="00000000" w:rsidR="00000000" w:rsidRPr="00000000">
        <w:rPr>
          <w:b w:val="1"/>
          <w:color w:val="000000"/>
          <w:sz w:val="22"/>
          <w:szCs w:val="22"/>
          <w:rtl w:val="0"/>
        </w:rPr>
        <w:t xml:space="preserve">3.1.1.5 Παράμετροι </w:t>
      </w:r>
    </w:p>
    <w:p w:rsidR="00000000" w:rsidDel="00000000" w:rsidP="00000000" w:rsidRDefault="00000000" w:rsidRPr="00000000" w14:paraId="00000055">
      <w:pPr>
        <w:rPr/>
      </w:pPr>
      <w:r w:rsidDel="00000000" w:rsidR="00000000" w:rsidRPr="00000000">
        <w:rPr>
          <w:rtl w:val="0"/>
        </w:rPr>
      </w:r>
    </w:p>
    <w:tbl>
      <w:tblPr>
        <w:tblStyle w:val="Table2"/>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25"/>
        <w:tblGridChange w:id="0">
          <w:tblGrid>
            <w:gridCol w:w="3120"/>
            <w:gridCol w:w="3120"/>
            <w:gridCol w:w="32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Γεωγραφικό Μήκος/Πλάτος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Decimal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Έγκυρες Γεωγραφικές Συντεταγμένες</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Τύπος Φορτιστή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Επιλογή από τους υπάρχοντες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Ακτίνα Επιλογής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Decimal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Fonts w:ascii="Arial Unicode MS" w:cs="Arial Unicode MS" w:eastAsia="Arial Unicode MS" w:hAnsi="Arial Unicode MS"/>
                <w:rtl w:val="0"/>
              </w:rPr>
              <w:t xml:space="preserve">≥ 0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Προτεινόμενη Αλυσίδα</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Επιλογή από τις υπάρχουσες </w:t>
            </w:r>
          </w:p>
        </w:tc>
      </w:tr>
      <w:tr>
        <w:trPr>
          <w:trHeight w:val="640.95703125" w:hRule="atLeast"/>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Τύπος Σταθμού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Usage Type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Επιλογή από τους υπάρχοντες </w:t>
            </w:r>
          </w:p>
        </w:tc>
      </w:tr>
      <w:tr>
        <w:trPr>
          <w:trHeight w:val="525"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Μέγιστη Τιμή ανά kWh</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Decimal Field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Fonts w:ascii="Arial Unicode MS" w:cs="Arial Unicode MS" w:eastAsia="Arial Unicode MS" w:hAnsi="Arial Unicode MS"/>
                <w:rtl w:val="0"/>
              </w:rPr>
              <w:t xml:space="preserve">≥ 0</w:t>
            </w:r>
          </w:p>
        </w:tc>
      </w:tr>
    </w:tbl>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48e1fbv5dn56" w:id="25"/>
      <w:bookmarkEnd w:id="25"/>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pPr>
      <w:bookmarkStart w:colFirst="0" w:colLast="0" w:name="_8c7r7jwezi5q" w:id="26"/>
      <w:bookmarkEnd w:id="26"/>
      <w:r w:rsidDel="00000000" w:rsidR="00000000" w:rsidRPr="00000000">
        <w:rPr>
          <w:b w:val="1"/>
          <w:color w:val="000000"/>
          <w:sz w:val="22"/>
          <w:szCs w:val="22"/>
          <w:rtl w:val="0"/>
        </w:rPr>
        <w:t xml:space="preserve">3.1.1.6   Αλληλουχία ενεργειών - επιθυμητή συμπεριφορά</w:t>
      </w:r>
      <w:r w:rsidDel="00000000" w:rsidR="00000000" w:rsidRPr="00000000">
        <w:rPr>
          <w:rtl w:val="0"/>
        </w:rPr>
      </w:r>
    </w:p>
    <w:p w:rsidR="00000000" w:rsidDel="00000000" w:rsidP="00000000" w:rsidRDefault="00000000" w:rsidRPr="00000000" w14:paraId="0000006D">
      <w:pPr>
        <w:numPr>
          <w:ilvl w:val="0"/>
          <w:numId w:val="10"/>
        </w:numPr>
        <w:spacing w:after="0" w:afterAutospacing="0" w:before="240" w:lineRule="auto"/>
        <w:ind w:left="708.6614173228347" w:hanging="360"/>
        <w:rPr>
          <w:u w:val="none"/>
        </w:rPr>
      </w:pPr>
      <w:r w:rsidDel="00000000" w:rsidR="00000000" w:rsidRPr="00000000">
        <w:rPr>
          <w:rtl w:val="0"/>
        </w:rPr>
        <w:t xml:space="preserve">Αρχικά , ο χρήστης δίνει τη συγκατάθεση του για χρήση της τοποθεσία του ή αν δεν τη δώσει την εισάγει χειροκίνητα. Ο χρήστης εάν το θελήσει μπορεί να εισάγει διάφορες παραμέτρους στην αναζήτησή  του.</w:t>
      </w:r>
    </w:p>
    <w:p w:rsidR="00000000" w:rsidDel="00000000" w:rsidP="00000000" w:rsidRDefault="00000000" w:rsidRPr="00000000" w14:paraId="0000006E">
      <w:pPr>
        <w:numPr>
          <w:ilvl w:val="0"/>
          <w:numId w:val="10"/>
        </w:numPr>
        <w:spacing w:after="0" w:afterAutospacing="0" w:before="0" w:beforeAutospacing="0" w:lineRule="auto"/>
        <w:ind w:left="708.6614173228347" w:hanging="360"/>
        <w:rPr>
          <w:u w:val="none"/>
        </w:rPr>
      </w:pPr>
      <w:r w:rsidDel="00000000" w:rsidR="00000000" w:rsidRPr="00000000">
        <w:rPr>
          <w:rtl w:val="0"/>
        </w:rPr>
        <w:t xml:space="preserve">Ο χρήστης υποβάλλει το αίτημα του για αναζήτηση και εμφανίζονται οι πλησιέστεροι σταθμοί και η κατάσταση τους με βάση τους περιορισμούς που έχει θέσει.</w:t>
      </w:r>
    </w:p>
    <w:p w:rsidR="00000000" w:rsidDel="00000000" w:rsidP="00000000" w:rsidRDefault="00000000" w:rsidRPr="00000000" w14:paraId="0000006F">
      <w:pPr>
        <w:numPr>
          <w:ilvl w:val="0"/>
          <w:numId w:val="10"/>
        </w:numPr>
        <w:spacing w:after="0" w:afterAutospacing="0" w:before="0" w:beforeAutospacing="0" w:lineRule="auto"/>
        <w:ind w:left="708.6614173228347" w:hanging="360"/>
        <w:rPr>
          <w:u w:val="none"/>
        </w:rPr>
      </w:pPr>
      <w:r w:rsidDel="00000000" w:rsidR="00000000" w:rsidRPr="00000000">
        <w:rPr>
          <w:rtl w:val="0"/>
        </w:rPr>
        <w:t xml:space="preserve">Εάν δεν υπάρχουν ελεύθερες θέσεις σε κάποιο σταθμό τότε εμφανίζεται και ο εκτιμώμενος χρόνος αναμονής για φόρτιση σε αυτόν. </w:t>
      </w:r>
    </w:p>
    <w:p w:rsidR="00000000" w:rsidDel="00000000" w:rsidP="00000000" w:rsidRDefault="00000000" w:rsidRPr="00000000" w14:paraId="00000070">
      <w:pPr>
        <w:numPr>
          <w:ilvl w:val="0"/>
          <w:numId w:val="10"/>
        </w:numPr>
        <w:spacing w:after="240" w:before="0" w:beforeAutospacing="0" w:lineRule="auto"/>
        <w:ind w:left="708.6614173228347" w:hanging="360"/>
        <w:rPr>
          <w:u w:val="none"/>
        </w:rPr>
      </w:pPr>
      <w:r w:rsidDel="00000000" w:rsidR="00000000" w:rsidRPr="00000000">
        <w:rPr>
          <w:rtl w:val="0"/>
        </w:rPr>
        <w:t xml:space="preserve">Τέλος, ο χρήστης μπορεί να δει τις λεπτομέρειες για όποιον σταθμό επιλέξει.</w:t>
      </w:r>
    </w:p>
    <w:p w:rsidR="00000000" w:rsidDel="00000000" w:rsidP="00000000" w:rsidRDefault="00000000" w:rsidRPr="00000000" w14:paraId="00000071">
      <w:pPr>
        <w:spacing w:after="240" w:before="240" w:lineRule="auto"/>
        <w:ind w:left="1440" w:firstLine="0"/>
        <w:jc w:val="center"/>
        <w:rPr/>
      </w:pPr>
      <w:r w:rsidDel="00000000" w:rsidR="00000000" w:rsidRPr="00000000">
        <w:rPr>
          <w:b w:val="1"/>
          <w:rtl w:val="0"/>
        </w:rPr>
        <w:t xml:space="preserve">Sequence Diagram</w:t>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628650</wp:posOffset>
            </wp:positionH>
            <wp:positionV relativeFrom="paragraph">
              <wp:posOffset>171450</wp:posOffset>
            </wp:positionV>
            <wp:extent cx="5024438" cy="3615801"/>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24438" cy="3615801"/>
                    </a:xfrm>
                    <a:prstGeom prst="rect"/>
                    <a:ln/>
                  </pic:spPr>
                </pic:pic>
              </a:graphicData>
            </a:graphic>
          </wp:anchor>
        </w:drawing>
      </w:r>
    </w:p>
    <w:p w:rsidR="00000000" w:rsidDel="00000000" w:rsidP="00000000" w:rsidRDefault="00000000" w:rsidRPr="00000000" w14:paraId="00000072">
      <w:pPr>
        <w:spacing w:after="240" w:before="240" w:lineRule="auto"/>
        <w:jc w:val="center"/>
        <w:rPr>
          <w:b w:val="1"/>
        </w:rPr>
      </w:pPr>
      <w:r w:rsidDel="00000000" w:rsidR="00000000" w:rsidRPr="00000000">
        <w:rPr>
          <w:rtl w:val="0"/>
        </w:rPr>
      </w:r>
    </w:p>
    <w:p w:rsidR="00000000" w:rsidDel="00000000" w:rsidP="00000000" w:rsidRDefault="00000000" w:rsidRPr="00000000" w14:paraId="00000073">
      <w:pPr>
        <w:spacing w:after="240" w:before="240" w:lineRule="auto"/>
        <w:ind w:left="0" w:firstLine="0"/>
        <w:jc w:val="center"/>
        <w:rPr/>
      </w:pPr>
      <w:r w:rsidDel="00000000" w:rsidR="00000000" w:rsidRPr="00000000">
        <w:rPr>
          <w:rtl w:val="0"/>
        </w:rPr>
      </w:r>
    </w:p>
    <w:p w:rsidR="00000000" w:rsidDel="00000000" w:rsidP="00000000" w:rsidRDefault="00000000" w:rsidRPr="00000000" w14:paraId="00000074">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75">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76">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77">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78">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79">
      <w:pPr>
        <w:spacing w:after="240" w:before="240" w:lineRule="auto"/>
        <w:ind w:left="2880" w:firstLine="720"/>
        <w:jc w:val="left"/>
        <w:rPr>
          <w:b w:val="1"/>
        </w:rPr>
      </w:pPr>
      <w:r w:rsidDel="00000000" w:rsidR="00000000" w:rsidRPr="00000000">
        <w:rPr>
          <w:rtl w:val="0"/>
        </w:rPr>
      </w:r>
    </w:p>
    <w:p w:rsidR="00000000" w:rsidDel="00000000" w:rsidP="00000000" w:rsidRDefault="00000000" w:rsidRPr="00000000" w14:paraId="0000007A">
      <w:pPr>
        <w:spacing w:after="240" w:before="240" w:lineRule="auto"/>
        <w:ind w:left="2880" w:firstLine="720"/>
        <w:jc w:val="left"/>
        <w:rPr>
          <w:b w:val="1"/>
        </w:rPr>
      </w:pPr>
      <w:r w:rsidDel="00000000" w:rsidR="00000000" w:rsidRPr="00000000">
        <w:rPr>
          <w:rtl w:val="0"/>
        </w:rPr>
      </w:r>
    </w:p>
    <w:p w:rsidR="00000000" w:rsidDel="00000000" w:rsidP="00000000" w:rsidRDefault="00000000" w:rsidRPr="00000000" w14:paraId="0000007B">
      <w:pPr>
        <w:spacing w:after="240" w:before="240" w:lineRule="auto"/>
        <w:ind w:left="2880" w:firstLine="720"/>
        <w:jc w:val="left"/>
        <w:rPr>
          <w:b w:val="1"/>
        </w:rPr>
      </w:pPr>
      <w:r w:rsidDel="00000000" w:rsidR="00000000" w:rsidRPr="00000000">
        <w:rPr>
          <w:rtl w:val="0"/>
        </w:rPr>
      </w:r>
    </w:p>
    <w:p w:rsidR="00000000" w:rsidDel="00000000" w:rsidP="00000000" w:rsidRDefault="00000000" w:rsidRPr="00000000" w14:paraId="0000007C">
      <w:pPr>
        <w:spacing w:after="240" w:before="240" w:lineRule="auto"/>
        <w:ind w:left="2880" w:firstLine="720"/>
        <w:jc w:val="left"/>
        <w:rPr>
          <w:b w:val="1"/>
        </w:rPr>
      </w:pPr>
      <w:r w:rsidDel="00000000" w:rsidR="00000000" w:rsidRPr="00000000">
        <w:rPr>
          <w:b w:val="1"/>
          <w:rtl w:val="0"/>
        </w:rPr>
        <w:t xml:space="preserve">Activity Diagram   </w:t>
      </w:r>
    </w:p>
    <w:p w:rsidR="00000000" w:rsidDel="00000000" w:rsidP="00000000" w:rsidRDefault="00000000" w:rsidRPr="00000000" w14:paraId="0000007D">
      <w:pPr>
        <w:spacing w:after="240" w:before="240" w:lineRule="auto"/>
        <w:ind w:left="992.1259842519685" w:firstLine="0"/>
        <w:jc w:val="center"/>
        <w:rPr/>
      </w:pPr>
      <w:r w:rsidDel="00000000" w:rsidR="00000000" w:rsidRPr="00000000">
        <w:rPr/>
        <w:drawing>
          <wp:inline distB="0" distT="0" distL="0" distR="0">
            <wp:extent cx="3962144" cy="51846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62144" cy="51846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85rb1jkhpxdl" w:id="27"/>
      <w:bookmarkEnd w:id="27"/>
      <w:r w:rsidDel="00000000" w:rsidR="00000000" w:rsidRPr="00000000">
        <w:rPr>
          <w:b w:val="1"/>
          <w:color w:val="000000"/>
          <w:sz w:val="22"/>
          <w:szCs w:val="22"/>
          <w:rtl w:val="0"/>
        </w:rPr>
        <w:t xml:space="preserve">3.1.1.7   Δεδομένα εξόδου</w:t>
      </w:r>
    </w:p>
    <w:p w:rsidR="00000000" w:rsidDel="00000000" w:rsidP="00000000" w:rsidRDefault="00000000" w:rsidRPr="00000000" w14:paraId="0000007F">
      <w:pPr>
        <w:rPr/>
      </w:pPr>
      <w:r w:rsidDel="00000000" w:rsidR="00000000" w:rsidRPr="00000000">
        <w:rPr>
          <w:rtl w:val="0"/>
        </w:rPr>
        <w:t xml:space="preserve">Δεν υπάρχουν .</w:t>
      </w:r>
      <w:r w:rsidDel="00000000" w:rsidR="00000000" w:rsidRPr="00000000">
        <w:rPr>
          <w:rtl w:val="0"/>
        </w:rPr>
      </w:r>
    </w:p>
    <w:p w:rsidR="00000000" w:rsidDel="00000000" w:rsidP="00000000" w:rsidRDefault="00000000" w:rsidRPr="00000000" w14:paraId="00000080">
      <w:pPr>
        <w:pStyle w:val="Heading4"/>
        <w:keepNext w:val="0"/>
        <w:keepLines w:val="0"/>
        <w:spacing w:after="40" w:before="240" w:lineRule="auto"/>
        <w:rPr>
          <w:b w:val="1"/>
          <w:color w:val="000000"/>
          <w:sz w:val="22"/>
          <w:szCs w:val="22"/>
        </w:rPr>
      </w:pPr>
      <w:bookmarkStart w:colFirst="0" w:colLast="0" w:name="_bfmf51jxu75e" w:id="28"/>
      <w:bookmarkEnd w:id="28"/>
      <w:r w:rsidDel="00000000" w:rsidR="00000000" w:rsidRPr="00000000">
        <w:rPr>
          <w:b w:val="1"/>
          <w:color w:val="000000"/>
          <w:sz w:val="22"/>
          <w:szCs w:val="22"/>
          <w:rtl w:val="0"/>
        </w:rPr>
        <w:t xml:space="preserve">3.1.1.8   Παρατηρήσεις</w:t>
      </w:r>
    </w:p>
    <w:p w:rsidR="00000000" w:rsidDel="00000000" w:rsidP="00000000" w:rsidRDefault="00000000" w:rsidRPr="00000000" w14:paraId="00000081">
      <w:pPr>
        <w:spacing w:after="240" w:before="240" w:lineRule="auto"/>
        <w:rPr>
          <w:b w:val="1"/>
          <w:color w:val="000000"/>
          <w:sz w:val="26"/>
          <w:szCs w:val="26"/>
        </w:rPr>
      </w:pPr>
      <w:r w:rsidDel="00000000" w:rsidR="00000000" w:rsidRPr="00000000">
        <w:rPr>
          <w:rtl w:val="0"/>
        </w:rPr>
        <w:t xml:space="preserve">Θα υπάρχει κάποιο υπόμνημα στο χάρτη που θα εξηγεί τη σημασία κάθε συμβόλου πάνω σε αυτόν.</w:t>
      </w: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m6yzm9fmw4h" w:id="29"/>
      <w:bookmarkEnd w:id="29"/>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m87r4dxxnxd" w:id="30"/>
      <w:bookmarkEnd w:id="30"/>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t9kr3b4404bl" w:id="31"/>
      <w:bookmarkEnd w:id="31"/>
      <w:r w:rsidDel="00000000" w:rsidR="00000000" w:rsidRPr="00000000">
        <w:rPr>
          <w:rtl w:val="0"/>
        </w:rPr>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ui4q1txe1bh2" w:id="32"/>
      <w:bookmarkEnd w:id="32"/>
      <w:r w:rsidDel="00000000" w:rsidR="00000000" w:rsidRPr="00000000">
        <w:rPr>
          <w:b w:val="1"/>
          <w:color w:val="000000"/>
          <w:sz w:val="26"/>
          <w:szCs w:val="26"/>
          <w:rtl w:val="0"/>
        </w:rPr>
        <w:t xml:space="preserve">3.1.2</w:t>
        <w:tab/>
        <w:t xml:space="preserve">ΠΕΡΙΠΤΩΣΗ ΧΡΗΣΗΣ 2: Πληρωμή και Φόρτιση</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gmr8vdoaxabc" w:id="33"/>
      <w:bookmarkEnd w:id="33"/>
      <w:r w:rsidDel="00000000" w:rsidR="00000000" w:rsidRPr="00000000">
        <w:rPr>
          <w:b w:val="1"/>
          <w:color w:val="000000"/>
          <w:sz w:val="22"/>
          <w:szCs w:val="22"/>
          <w:rtl w:val="0"/>
        </w:rPr>
        <w:t xml:space="preserve">3.1.2.1   Χρήστες (ρόλοι) που εμπλέκονται</w:t>
      </w:r>
    </w:p>
    <w:p w:rsidR="00000000" w:rsidDel="00000000" w:rsidP="00000000" w:rsidRDefault="00000000" w:rsidRPr="00000000" w14:paraId="00000087">
      <w:pPr>
        <w:spacing w:after="240" w:before="240" w:lineRule="auto"/>
        <w:rPr/>
      </w:pPr>
      <w:r w:rsidDel="00000000" w:rsidR="00000000" w:rsidRPr="00000000">
        <w:rPr>
          <w:rtl w:val="0"/>
        </w:rPr>
        <w:t xml:space="preserve">Η λειτουργία αυτή αφορά μόνο εγγεγραμμένους χρήστες. Οι ρόλοι που εμπλέκονται είναι ο Ιδιοκτήτης οχήματος και ο Ιδιοκτήτης Σταθμού Φόρτισης. </w:t>
      </w:r>
      <w:r w:rsidDel="00000000" w:rsidR="00000000" w:rsidRPr="00000000">
        <w:rPr>
          <w:rtl w:val="0"/>
        </w:rPr>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c2y68haq85e9" w:id="34"/>
      <w:bookmarkEnd w:id="34"/>
      <w:r w:rsidDel="00000000" w:rsidR="00000000" w:rsidRPr="00000000">
        <w:rPr>
          <w:b w:val="1"/>
          <w:color w:val="000000"/>
          <w:sz w:val="22"/>
          <w:szCs w:val="22"/>
          <w:rtl w:val="0"/>
        </w:rPr>
        <w:t xml:space="preserve">3.1.2.2   Προϋποθέσεις εκτέλεσης</w:t>
      </w:r>
    </w:p>
    <w:p w:rsidR="00000000" w:rsidDel="00000000" w:rsidP="00000000" w:rsidRDefault="00000000" w:rsidRPr="00000000" w14:paraId="00000089">
      <w:pPr>
        <w:spacing w:after="240" w:before="240" w:lineRule="auto"/>
        <w:rPr/>
      </w:pPr>
      <w:r w:rsidDel="00000000" w:rsidR="00000000" w:rsidRPr="00000000">
        <w:rPr>
          <w:rtl w:val="0"/>
        </w:rPr>
        <w:t xml:space="preserve">Η παρούσα λειτουργία αφορά μόνο εγγεγραμμένα μέλη στην εφαρμογή. Επομένως, πρέπει οι ιδιοκτήτες τόσο των οχημάτων, όσο και των σταθμών να έχουν συνδεθεί επιτυχώς με τους προσωπικούς τους λογαριασμούς.</w: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o9cjzeq0o3n" w:id="35"/>
      <w:bookmarkEnd w:id="35"/>
      <w:r w:rsidDel="00000000" w:rsidR="00000000" w:rsidRPr="00000000">
        <w:rPr>
          <w:b w:val="1"/>
          <w:color w:val="000000"/>
          <w:sz w:val="22"/>
          <w:szCs w:val="22"/>
          <w:rtl w:val="0"/>
        </w:rPr>
        <w:t xml:space="preserve">3.1.2.3   Περιβάλλον εκτέλεσης</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Web Application</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REST API</w:t>
      </w:r>
    </w:p>
    <w:p w:rsidR="00000000" w:rsidDel="00000000" w:rsidP="00000000" w:rsidRDefault="00000000" w:rsidRPr="00000000" w14:paraId="0000008E">
      <w:pPr>
        <w:pStyle w:val="Heading4"/>
        <w:keepNext w:val="0"/>
        <w:keepLines w:val="0"/>
        <w:spacing w:after="40" w:before="240" w:lineRule="auto"/>
        <w:rPr>
          <w:b w:val="1"/>
          <w:color w:val="000000"/>
          <w:sz w:val="22"/>
          <w:szCs w:val="22"/>
        </w:rPr>
      </w:pPr>
      <w:bookmarkStart w:colFirst="0" w:colLast="0" w:name="_w0qwjq4w8d6" w:id="36"/>
      <w:bookmarkEnd w:id="36"/>
      <w:r w:rsidDel="00000000" w:rsidR="00000000" w:rsidRPr="00000000">
        <w:rPr>
          <w:b w:val="1"/>
          <w:color w:val="000000"/>
          <w:sz w:val="22"/>
          <w:szCs w:val="22"/>
          <w:rtl w:val="0"/>
        </w:rPr>
        <w:t xml:space="preserve">3.1.2.4   Δεδομένα εισόδου</w:t>
      </w:r>
    </w:p>
    <w:p w:rsidR="00000000" w:rsidDel="00000000" w:rsidP="00000000" w:rsidRDefault="00000000" w:rsidRPr="00000000" w14:paraId="0000008F">
      <w:pPr>
        <w:spacing w:after="240" w:before="240"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line="240" w:lineRule="auto"/>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pPr>
            <w:r w:rsidDel="00000000" w:rsidR="00000000" w:rsidRPr="00000000">
              <w:rPr>
                <w:rtl w:val="0"/>
              </w:rPr>
              <w:t xml:space="preserve">Integer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pPr>
            <w:r w:rsidDel="00000000" w:rsidR="00000000" w:rsidRPr="00000000">
              <w:rPr>
                <w:rtl w:val="0"/>
              </w:rPr>
              <w:t xml:space="preserve">VehicleID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pPr>
            <w:r w:rsidDel="00000000" w:rsidR="00000000" w:rsidRPr="00000000">
              <w:rPr>
                <w:rtl w:val="0"/>
              </w:rPr>
              <w:t xml:space="preserve">ChargingStationID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pPr>
            <w:r w:rsidDel="00000000" w:rsidR="00000000" w:rsidRPr="00000000">
              <w:rPr>
                <w:rtl w:val="0"/>
              </w:rPr>
              <w:t xml:space="preserve">Integer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rPr/>
            </w:pPr>
            <w:r w:rsidDel="00000000" w:rsidR="00000000" w:rsidRPr="00000000">
              <w:rPr>
                <w:rtl w:val="0"/>
              </w:rPr>
              <w:t xml:space="preserve">ChargingSpotID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9">
            <w:pPr>
              <w:spacing w:line="240" w:lineRule="auto"/>
              <w:rPr/>
            </w:pPr>
            <w:r w:rsidDel="00000000" w:rsidR="00000000" w:rsidRPr="00000000">
              <w:rPr>
                <w:rtl w:val="0"/>
              </w:rPr>
              <w:t xml:space="preserve">Integer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pPr>
            <w:r w:rsidDel="00000000" w:rsidR="00000000" w:rsidRPr="00000000">
              <w:rPr>
                <w:rtl w:val="0"/>
              </w:rPr>
              <w:t xml:space="preserve">ConnectionTime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pPr>
            <w:r w:rsidDel="00000000" w:rsidR="00000000" w:rsidRPr="00000000">
              <w:rPr>
                <w:rtl w:val="0"/>
              </w:rPr>
              <w:t xml:space="preserve">Date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rPr/>
            </w:pPr>
            <w:r w:rsidDel="00000000" w:rsidR="00000000" w:rsidRPr="00000000">
              <w:rPr>
                <w:rtl w:val="0"/>
              </w:rPr>
              <w:t xml:space="preserve">ChargingProgram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pPr>
            <w:r w:rsidDel="00000000" w:rsidR="00000000" w:rsidRPr="00000000">
              <w:rPr>
                <w:rtl w:val="0"/>
              </w:rPr>
              <w:t xml:space="preserve">Varchar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pPr>
            <w:r w:rsidDel="00000000" w:rsidR="00000000" w:rsidRPr="00000000">
              <w:rPr>
                <w:rtl w:val="0"/>
              </w:rPr>
              <w:t xml:space="preserve">PaymentWay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pPr>
            <w:r w:rsidDel="00000000" w:rsidR="00000000" w:rsidRPr="00000000">
              <w:rPr>
                <w:rtl w:val="0"/>
              </w:rPr>
              <w:t xml:space="preserve">Varchar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rPr/>
            </w:pPr>
            <w:r w:rsidDel="00000000" w:rsidR="00000000" w:rsidRPr="00000000">
              <w:rPr>
                <w:rtl w:val="0"/>
              </w:rPr>
              <w:t xml:space="preserve">Rating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line="240" w:lineRule="auto"/>
              <w:rPr/>
            </w:pPr>
            <w:r w:rsidDel="00000000" w:rsidR="00000000" w:rsidRPr="00000000">
              <w:rPr>
                <w:rtl w:val="0"/>
              </w:rPr>
              <w:t xml:space="preserve">DisconnectTime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line="240" w:lineRule="auto"/>
              <w:rPr/>
            </w:pPr>
            <w:r w:rsidDel="00000000" w:rsidR="00000000" w:rsidRPr="00000000">
              <w:rPr>
                <w:rtl w:val="0"/>
              </w:rPr>
              <w:t xml:space="preserve">date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A4">
            <w:pPr>
              <w:spacing w:line="240" w:lineRule="auto"/>
              <w:rPr/>
            </w:pPr>
            <w:r w:rsidDel="00000000" w:rsidR="00000000" w:rsidRPr="00000000">
              <w:rPr>
                <w:rtl w:val="0"/>
              </w:rPr>
              <w:t xml:space="preserve">Cost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5">
            <w:pPr>
              <w:spacing w:line="240" w:lineRule="auto"/>
              <w:rPr/>
            </w:pPr>
            <w:r w:rsidDel="00000000" w:rsidR="00000000" w:rsidRPr="00000000">
              <w:rPr>
                <w:rtl w:val="0"/>
              </w:rPr>
              <w:t xml:space="preserve">Double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pPr>
            <w:r w:rsidDel="00000000" w:rsidR="00000000" w:rsidRPr="00000000">
              <w:rPr>
                <w:rtl w:val="0"/>
              </w:rPr>
              <w:t xml:space="preserve">kWhDeliver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line="240" w:lineRule="auto"/>
              <w:rPr/>
            </w:pPr>
            <w:r w:rsidDel="00000000" w:rsidR="00000000" w:rsidRPr="00000000">
              <w:rPr>
                <w:rtl w:val="0"/>
              </w:rPr>
              <w:t xml:space="preserve">Double</w:t>
            </w:r>
          </w:p>
        </w:tc>
      </w:tr>
    </w:tbl>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wucog8fq3g04" w:id="37"/>
      <w:bookmarkEnd w:id="37"/>
      <w:r w:rsidDel="00000000" w:rsidR="00000000" w:rsidRPr="00000000">
        <w:rPr>
          <w:b w:val="1"/>
          <w:color w:val="000000"/>
          <w:sz w:val="22"/>
          <w:szCs w:val="22"/>
          <w:rtl w:val="0"/>
        </w:rPr>
        <w:t xml:space="preserve">3.1.2.5   Παράμετροι</w:t>
      </w:r>
    </w:p>
    <w:p w:rsidR="00000000" w:rsidDel="00000000" w:rsidP="00000000" w:rsidRDefault="00000000" w:rsidRPr="00000000" w14:paraId="000000AB">
      <w:pPr>
        <w:spacing w:after="240" w:before="240" w:lineRule="aut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Column</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Constrains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UserID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Valid registered User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pPr>
            <w:r w:rsidDel="00000000" w:rsidR="00000000" w:rsidRPr="00000000">
              <w:rPr>
                <w:rtl w:val="0"/>
              </w:rPr>
              <w:t xml:space="preserve">VehicleID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spacing w:line="240" w:lineRule="auto"/>
              <w:rPr/>
            </w:pPr>
            <w:r w:rsidDel="00000000" w:rsidR="00000000" w:rsidRPr="00000000">
              <w:rPr>
                <w:rtl w:val="0"/>
              </w:rPr>
              <w:t xml:space="preserve">Integer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Valid registered Vehicle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ChargingStationID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Valid Charging Station</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rPr/>
            </w:pPr>
            <w:r w:rsidDel="00000000" w:rsidR="00000000" w:rsidRPr="00000000">
              <w:rPr>
                <w:rtl w:val="0"/>
              </w:rPr>
              <w:t xml:space="preserve">ChargingSpotID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pPr>
            <w:r w:rsidDel="00000000" w:rsidR="00000000" w:rsidRPr="00000000">
              <w:rPr>
                <w:rtl w:val="0"/>
              </w:rPr>
              <w:t xml:space="preserve">Integer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Valid Charging Spot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ConnectionTime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Valid Date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BE">
            <w:pPr>
              <w:spacing w:line="240" w:lineRule="auto"/>
              <w:rPr/>
            </w:pPr>
            <w:r w:rsidDel="00000000" w:rsidR="00000000" w:rsidRPr="00000000">
              <w:rPr>
                <w:rtl w:val="0"/>
              </w:rPr>
              <w:t xml:space="preserve">ChargingProgram</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pPr>
            <w:r w:rsidDel="00000000" w:rsidR="00000000" w:rsidRPr="00000000">
              <w:rPr>
                <w:rtl w:val="0"/>
              </w:rPr>
              <w:t xml:space="preserve">Varchar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Select charging program from the provided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PaymentWay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Select Payment way from the provided</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pPr>
            <w:r w:rsidDel="00000000" w:rsidR="00000000" w:rsidRPr="00000000">
              <w:rPr>
                <w:rtl w:val="0"/>
              </w:rPr>
              <w:t xml:space="preserve">Rating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pPr>
            <w:r w:rsidDel="00000000" w:rsidR="00000000" w:rsidRPr="00000000">
              <w:rPr>
                <w:rtl w:val="0"/>
              </w:rPr>
              <w:t xml:space="preserve">Double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Between 0 and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DisconnectTime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Valid Date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CA">
            <w:pPr>
              <w:spacing w:line="240" w:lineRule="auto"/>
              <w:rPr/>
            </w:pPr>
            <w:r w:rsidDel="00000000" w:rsidR="00000000" w:rsidRPr="00000000">
              <w:rPr>
                <w:rtl w:val="0"/>
              </w:rPr>
              <w:t xml:space="preserve">Cost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pPr>
            <w:r w:rsidDel="00000000" w:rsidR="00000000" w:rsidRPr="00000000">
              <w:rPr>
                <w:rtl w:val="0"/>
              </w:rPr>
              <w:t xml:space="preserve">Double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&gt;0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pPr>
            <w:r w:rsidDel="00000000" w:rsidR="00000000" w:rsidRPr="00000000">
              <w:rPr>
                <w:rtl w:val="0"/>
              </w:rPr>
              <w:t xml:space="preserve">kWhDeliver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spacing w:line="240" w:lineRule="auto"/>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&gt;0</w:t>
            </w:r>
          </w:p>
        </w:tc>
      </w:tr>
    </w:tbl>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4"/>
        <w:keepNext w:val="0"/>
        <w:keepLines w:val="0"/>
        <w:spacing w:after="40" w:before="240" w:lineRule="auto"/>
        <w:rPr>
          <w:b w:val="1"/>
          <w:color w:val="000000"/>
          <w:sz w:val="22"/>
          <w:szCs w:val="22"/>
        </w:rPr>
      </w:pPr>
      <w:bookmarkStart w:colFirst="0" w:colLast="0" w:name="_7lmgqdiju1pj" w:id="38"/>
      <w:bookmarkEnd w:id="38"/>
      <w:r w:rsidDel="00000000" w:rsidR="00000000" w:rsidRPr="00000000">
        <w:rPr>
          <w:rtl w:val="0"/>
        </w:rPr>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alwycx9obgma" w:id="39"/>
      <w:bookmarkEnd w:id="39"/>
      <w:r w:rsidDel="00000000" w:rsidR="00000000" w:rsidRPr="00000000">
        <w:rPr>
          <w:rtl w:val="0"/>
        </w:rPr>
      </w:r>
    </w:p>
    <w:p w:rsidR="00000000" w:rsidDel="00000000" w:rsidP="00000000" w:rsidRDefault="00000000" w:rsidRPr="00000000" w14:paraId="000000D4">
      <w:pPr>
        <w:pStyle w:val="Heading4"/>
        <w:keepNext w:val="0"/>
        <w:keepLines w:val="0"/>
        <w:spacing w:after="40" w:before="240" w:lineRule="auto"/>
        <w:rPr/>
      </w:pPr>
      <w:bookmarkStart w:colFirst="0" w:colLast="0" w:name="_gcp3q27ktzfw" w:id="40"/>
      <w:bookmarkEnd w:id="40"/>
      <w:r w:rsidDel="00000000" w:rsidR="00000000" w:rsidRPr="00000000">
        <w:rPr>
          <w:b w:val="1"/>
          <w:color w:val="000000"/>
          <w:sz w:val="22"/>
          <w:szCs w:val="22"/>
          <w:rtl w:val="0"/>
        </w:rPr>
        <w:t xml:space="preserve">3.1.2.6   Αλληλουχία ενεργειών - επιθυμητή συμπεριφορά</w:t>
      </w:r>
      <w:r w:rsidDel="00000000" w:rsidR="00000000" w:rsidRPr="00000000">
        <w:rPr>
          <w:rtl w:val="0"/>
        </w:rPr>
      </w:r>
    </w:p>
    <w:p w:rsidR="00000000" w:rsidDel="00000000" w:rsidP="00000000" w:rsidRDefault="00000000" w:rsidRPr="00000000" w14:paraId="000000D5">
      <w:pPr>
        <w:numPr>
          <w:ilvl w:val="0"/>
          <w:numId w:val="1"/>
        </w:numPr>
        <w:spacing w:after="0" w:afterAutospacing="0" w:before="240" w:lineRule="auto"/>
        <w:ind w:left="720" w:hanging="360"/>
        <w:rPr>
          <w:u w:val="none"/>
        </w:rPr>
      </w:pPr>
      <w:r w:rsidDel="00000000" w:rsidR="00000000" w:rsidRPr="00000000">
        <w:rPr>
          <w:rtl w:val="0"/>
        </w:rPr>
        <w:t xml:space="preserve">Αρχικα, </w:t>
      </w:r>
      <w:r w:rsidDel="00000000" w:rsidR="00000000" w:rsidRPr="00000000">
        <w:rPr>
          <w:rtl w:val="0"/>
        </w:rPr>
        <w:t xml:space="preserve">γίνεται αναγνώριση των βασικών χαρακτηριστικών του οχήματος.</w:t>
      </w:r>
    </w:p>
    <w:p w:rsidR="00000000" w:rsidDel="00000000" w:rsidP="00000000" w:rsidRDefault="00000000" w:rsidRPr="00000000" w14:paraId="000000D6">
      <w:pPr>
        <w:numPr>
          <w:ilvl w:val="0"/>
          <w:numId w:val="1"/>
        </w:numPr>
        <w:spacing w:after="0" w:afterAutospacing="0" w:before="0" w:beforeAutospacing="0" w:lineRule="auto"/>
        <w:ind w:left="720" w:hanging="360"/>
        <w:rPr>
          <w:u w:val="none"/>
        </w:rPr>
      </w:pPr>
      <w:r w:rsidDel="00000000" w:rsidR="00000000" w:rsidRPr="00000000">
        <w:rPr>
          <w:rtl w:val="0"/>
        </w:rPr>
        <w:t xml:space="preserve">Έπειτα, ο ιδιοκτήτης διαλέγει το επιθυμητό πρόγραμμα χρέωσης από τα διαθέσιμα του εκάστοτε σταθμού</w:t>
      </w:r>
    </w:p>
    <w:p w:rsidR="00000000" w:rsidDel="00000000" w:rsidP="00000000" w:rsidRDefault="00000000" w:rsidRPr="00000000" w14:paraId="000000D7">
      <w:pPr>
        <w:numPr>
          <w:ilvl w:val="0"/>
          <w:numId w:val="1"/>
        </w:numPr>
        <w:spacing w:after="0" w:afterAutospacing="0" w:before="0" w:beforeAutospacing="0" w:lineRule="auto"/>
        <w:ind w:left="720" w:hanging="360"/>
        <w:rPr>
          <w:u w:val="none"/>
        </w:rPr>
      </w:pPr>
      <w:r w:rsidDel="00000000" w:rsidR="00000000" w:rsidRPr="00000000">
        <w:rPr>
          <w:rtl w:val="0"/>
        </w:rPr>
        <w:t xml:space="preserve">Στη συνέχεια, γίνεται εκτίμηση του απαιτούμενου χρόνου φόρτισης, σύμφωνα με τα χαρακτηριστικά του αυτοκινήτου και του προγράμματος χρέωσης.</w:t>
      </w:r>
    </w:p>
    <w:p w:rsidR="00000000" w:rsidDel="00000000" w:rsidP="00000000" w:rsidRDefault="00000000" w:rsidRPr="00000000" w14:paraId="000000D8">
      <w:pPr>
        <w:numPr>
          <w:ilvl w:val="0"/>
          <w:numId w:val="1"/>
        </w:numPr>
        <w:spacing w:after="0" w:afterAutospacing="0" w:before="0" w:beforeAutospacing="0" w:lineRule="auto"/>
        <w:ind w:left="720" w:hanging="360"/>
        <w:rPr>
          <w:u w:val="none"/>
        </w:rPr>
      </w:pPr>
      <w:r w:rsidDel="00000000" w:rsidR="00000000" w:rsidRPr="00000000">
        <w:rPr>
          <w:rtl w:val="0"/>
        </w:rPr>
        <w:t xml:space="preserve">Επόμενο στάδιο είναι η ολοκλήρωση της φόρτισης και η εμφάνιση του τελικού κόστους,</w:t>
      </w:r>
    </w:p>
    <w:p w:rsidR="00000000" w:rsidDel="00000000" w:rsidP="00000000" w:rsidRDefault="00000000" w:rsidRPr="00000000" w14:paraId="000000D9">
      <w:pPr>
        <w:numPr>
          <w:ilvl w:val="0"/>
          <w:numId w:val="1"/>
        </w:numPr>
        <w:spacing w:after="0" w:afterAutospacing="0" w:before="0" w:beforeAutospacing="0" w:lineRule="auto"/>
        <w:ind w:left="720" w:hanging="360"/>
        <w:rPr>
          <w:u w:val="none"/>
        </w:rPr>
      </w:pPr>
      <w:r w:rsidDel="00000000" w:rsidR="00000000" w:rsidRPr="00000000">
        <w:rPr>
          <w:rtl w:val="0"/>
        </w:rPr>
        <w:t xml:space="preserve">Επιλογή τρόπου πληρωμής από τους διαθέσιμους που υποστηρίζει ο εκάστοτε σταθμός,</w:t>
      </w:r>
    </w:p>
    <w:p w:rsidR="00000000" w:rsidDel="00000000" w:rsidP="00000000" w:rsidRDefault="00000000" w:rsidRPr="00000000" w14:paraId="000000DA">
      <w:pPr>
        <w:numPr>
          <w:ilvl w:val="0"/>
          <w:numId w:val="1"/>
        </w:numPr>
        <w:spacing w:after="240" w:before="0" w:beforeAutospacing="0" w:lineRule="auto"/>
        <w:ind w:left="720" w:hanging="360"/>
        <w:rPr>
          <w:u w:val="none"/>
        </w:rPr>
      </w:pPr>
      <w:r w:rsidDel="00000000" w:rsidR="00000000" w:rsidRPr="00000000">
        <w:rPr>
          <w:rtl w:val="0"/>
        </w:rPr>
        <w:t xml:space="preserve">Τέλος, μπορεί ο ιδιοκτήτης του οχήματος, προαιρετικά, να αφήσει μία αξιολόγηση, ώστε να βοηθήσει τους επόμενους πιθανούς πελάτες.</w:t>
      </w:r>
    </w:p>
    <w:p w:rsidR="00000000" w:rsidDel="00000000" w:rsidP="00000000" w:rsidRDefault="00000000" w:rsidRPr="00000000" w14:paraId="000000DB">
      <w:pPr>
        <w:spacing w:after="240" w:before="240" w:lineRule="auto"/>
        <w:ind w:left="720" w:firstLine="0"/>
        <w:rPr/>
      </w:pPr>
      <w:r w:rsidDel="00000000" w:rsidR="00000000" w:rsidRPr="00000000">
        <w:rPr>
          <w:rtl w:val="0"/>
        </w:rPr>
      </w:r>
    </w:p>
    <w:p w:rsidR="00000000" w:rsidDel="00000000" w:rsidP="00000000" w:rsidRDefault="00000000" w:rsidRPr="00000000" w14:paraId="000000DC">
      <w:pPr>
        <w:spacing w:after="240" w:before="240" w:lineRule="auto"/>
        <w:ind w:left="3600" w:firstLine="0"/>
        <w:jc w:val="left"/>
        <w:rPr>
          <w:b w:val="1"/>
        </w:rPr>
      </w:pPr>
      <w:r w:rsidDel="00000000" w:rsidR="00000000" w:rsidRPr="00000000">
        <w:rPr>
          <w:b w:val="1"/>
          <w:rtl w:val="0"/>
        </w:rPr>
        <w:t xml:space="preserve">Activity Diagram</w:t>
      </w:r>
    </w:p>
    <w:p w:rsidR="00000000" w:rsidDel="00000000" w:rsidP="00000000" w:rsidRDefault="00000000" w:rsidRPr="00000000" w14:paraId="000000DD">
      <w:pPr>
        <w:spacing w:after="240" w:before="240" w:lineRule="auto"/>
        <w:jc w:val="center"/>
        <w:rPr>
          <w:b w:val="1"/>
        </w:rPr>
      </w:pPr>
      <w:r w:rsidDel="00000000" w:rsidR="00000000" w:rsidRPr="00000000">
        <w:rPr>
          <w:b w:val="1"/>
        </w:rPr>
        <w:drawing>
          <wp:inline distB="114300" distT="114300" distL="114300" distR="114300">
            <wp:extent cx="5943600" cy="4610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tvghru7v5nkc" w:id="41"/>
      <w:bookmarkEnd w:id="41"/>
      <w:r w:rsidDel="00000000" w:rsidR="00000000" w:rsidRPr="00000000">
        <w:rPr>
          <w:rtl w:val="0"/>
        </w:rPr>
      </w:r>
    </w:p>
    <w:p w:rsidR="00000000" w:rsidDel="00000000" w:rsidP="00000000" w:rsidRDefault="00000000" w:rsidRPr="00000000" w14:paraId="000000DF">
      <w:pPr>
        <w:pStyle w:val="Heading4"/>
        <w:keepNext w:val="0"/>
        <w:keepLines w:val="0"/>
        <w:spacing w:after="40" w:before="240" w:lineRule="auto"/>
        <w:rPr>
          <w:b w:val="1"/>
          <w:color w:val="000000"/>
          <w:sz w:val="22"/>
          <w:szCs w:val="22"/>
        </w:rPr>
      </w:pPr>
      <w:bookmarkStart w:colFirst="0" w:colLast="0" w:name="_e12kglg5eyhv" w:id="42"/>
      <w:bookmarkEnd w:id="42"/>
      <w:r w:rsidDel="00000000" w:rsidR="00000000" w:rsidRPr="00000000">
        <w:rPr>
          <w:rtl w:val="0"/>
        </w:rPr>
      </w:r>
    </w:p>
    <w:p w:rsidR="00000000" w:rsidDel="00000000" w:rsidP="00000000" w:rsidRDefault="00000000" w:rsidRPr="00000000" w14:paraId="000000E0">
      <w:pPr>
        <w:pStyle w:val="Heading4"/>
        <w:keepNext w:val="0"/>
        <w:keepLines w:val="0"/>
        <w:spacing w:after="40" w:before="240" w:lineRule="auto"/>
        <w:ind w:left="2880" w:firstLine="720"/>
        <w:rPr>
          <w:b w:val="1"/>
          <w:color w:val="000000"/>
          <w:sz w:val="22"/>
          <w:szCs w:val="22"/>
        </w:rPr>
      </w:pPr>
      <w:bookmarkStart w:colFirst="0" w:colLast="0" w:name="_8y7dku73hc1r" w:id="43"/>
      <w:bookmarkEnd w:id="43"/>
      <w:r w:rsidDel="00000000" w:rsidR="00000000" w:rsidRPr="00000000">
        <w:rPr>
          <w:rtl w:val="0"/>
        </w:rPr>
      </w:r>
    </w:p>
    <w:p w:rsidR="00000000" w:rsidDel="00000000" w:rsidP="00000000" w:rsidRDefault="00000000" w:rsidRPr="00000000" w14:paraId="000000E1">
      <w:pPr>
        <w:pStyle w:val="Heading4"/>
        <w:keepNext w:val="0"/>
        <w:keepLines w:val="0"/>
        <w:spacing w:after="40" w:before="240" w:lineRule="auto"/>
        <w:ind w:left="2880" w:firstLine="720"/>
        <w:rPr>
          <w:b w:val="1"/>
          <w:color w:val="000000"/>
          <w:sz w:val="22"/>
          <w:szCs w:val="22"/>
        </w:rPr>
      </w:pPr>
      <w:bookmarkStart w:colFirst="0" w:colLast="0" w:name="_l1o8xa1kui9s" w:id="44"/>
      <w:bookmarkEnd w:id="44"/>
      <w:r w:rsidDel="00000000" w:rsidR="00000000" w:rsidRPr="00000000">
        <w:rPr>
          <w:rtl w:val="0"/>
        </w:rPr>
      </w:r>
    </w:p>
    <w:p w:rsidR="00000000" w:rsidDel="00000000" w:rsidP="00000000" w:rsidRDefault="00000000" w:rsidRPr="00000000" w14:paraId="000000E2">
      <w:pPr>
        <w:pStyle w:val="Heading4"/>
        <w:keepNext w:val="0"/>
        <w:keepLines w:val="0"/>
        <w:spacing w:after="40" w:before="240" w:lineRule="auto"/>
        <w:ind w:left="2880" w:firstLine="720"/>
        <w:rPr>
          <w:b w:val="1"/>
          <w:color w:val="000000"/>
          <w:sz w:val="22"/>
          <w:szCs w:val="22"/>
        </w:rPr>
      </w:pPr>
      <w:bookmarkStart w:colFirst="0" w:colLast="0" w:name="_1d2y6efekzen" w:id="45"/>
      <w:bookmarkEnd w:id="45"/>
      <w:r w:rsidDel="00000000" w:rsidR="00000000" w:rsidRPr="00000000">
        <w:rPr>
          <w:rtl w:val="0"/>
        </w:rPr>
      </w:r>
    </w:p>
    <w:p w:rsidR="00000000" w:rsidDel="00000000" w:rsidP="00000000" w:rsidRDefault="00000000" w:rsidRPr="00000000" w14:paraId="000000E3">
      <w:pPr>
        <w:pStyle w:val="Heading4"/>
        <w:keepNext w:val="0"/>
        <w:keepLines w:val="0"/>
        <w:spacing w:after="40" w:before="240" w:lineRule="auto"/>
        <w:ind w:left="2880" w:firstLine="720"/>
        <w:rPr>
          <w:b w:val="1"/>
          <w:color w:val="000000"/>
          <w:sz w:val="22"/>
          <w:szCs w:val="22"/>
        </w:rPr>
      </w:pPr>
      <w:bookmarkStart w:colFirst="0" w:colLast="0" w:name="_oeoekcq6ma5b" w:id="46"/>
      <w:bookmarkEnd w:id="46"/>
      <w:r w:rsidDel="00000000" w:rsidR="00000000" w:rsidRPr="00000000">
        <w:rPr>
          <w:rtl w:val="0"/>
        </w:rPr>
      </w:r>
    </w:p>
    <w:p w:rsidR="00000000" w:rsidDel="00000000" w:rsidP="00000000" w:rsidRDefault="00000000" w:rsidRPr="00000000" w14:paraId="000000E4">
      <w:pPr>
        <w:pStyle w:val="Heading4"/>
        <w:keepNext w:val="0"/>
        <w:keepLines w:val="0"/>
        <w:spacing w:after="40" w:before="240" w:lineRule="auto"/>
        <w:ind w:left="2880" w:firstLine="720"/>
        <w:rPr>
          <w:b w:val="1"/>
          <w:color w:val="000000"/>
          <w:sz w:val="22"/>
          <w:szCs w:val="22"/>
        </w:rPr>
      </w:pPr>
      <w:bookmarkStart w:colFirst="0" w:colLast="0" w:name="_1k3dhmkxh9uf" w:id="47"/>
      <w:bookmarkEnd w:id="47"/>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ind w:left="2880" w:firstLine="720"/>
        <w:rPr>
          <w:b w:val="1"/>
          <w:color w:val="000000"/>
          <w:sz w:val="22"/>
          <w:szCs w:val="22"/>
        </w:rPr>
      </w:pPr>
      <w:bookmarkStart w:colFirst="0" w:colLast="0" w:name="_x0ifnbpsvjub" w:id="48"/>
      <w:bookmarkEnd w:id="48"/>
      <w:r w:rsidDel="00000000" w:rsidR="00000000" w:rsidRPr="00000000">
        <w:rPr>
          <w:rtl w:val="0"/>
        </w:rPr>
      </w:r>
    </w:p>
    <w:p w:rsidR="00000000" w:rsidDel="00000000" w:rsidP="00000000" w:rsidRDefault="00000000" w:rsidRPr="00000000" w14:paraId="000000E6">
      <w:pPr>
        <w:pStyle w:val="Heading4"/>
        <w:keepNext w:val="0"/>
        <w:keepLines w:val="0"/>
        <w:spacing w:after="40" w:before="240" w:lineRule="auto"/>
        <w:ind w:left="2880" w:firstLine="720"/>
        <w:rPr>
          <w:b w:val="1"/>
          <w:color w:val="000000"/>
          <w:sz w:val="22"/>
          <w:szCs w:val="22"/>
        </w:rPr>
      </w:pPr>
      <w:bookmarkStart w:colFirst="0" w:colLast="0" w:name="_dngo2cqwxe3w" w:id="49"/>
      <w:bookmarkEnd w:id="49"/>
      <w:r w:rsidDel="00000000" w:rsidR="00000000" w:rsidRPr="00000000">
        <w:rPr>
          <w:rtl w:val="0"/>
        </w:rPr>
      </w:r>
    </w:p>
    <w:p w:rsidR="00000000" w:rsidDel="00000000" w:rsidP="00000000" w:rsidRDefault="00000000" w:rsidRPr="00000000" w14:paraId="000000E7">
      <w:pPr>
        <w:pStyle w:val="Heading4"/>
        <w:keepNext w:val="0"/>
        <w:keepLines w:val="0"/>
        <w:spacing w:after="40" w:before="240" w:lineRule="auto"/>
        <w:ind w:left="2880" w:firstLine="720"/>
        <w:rPr>
          <w:b w:val="1"/>
          <w:color w:val="000000"/>
          <w:sz w:val="22"/>
          <w:szCs w:val="22"/>
        </w:rPr>
      </w:pPr>
      <w:bookmarkStart w:colFirst="0" w:colLast="0" w:name="_ph2hclcbz2ml" w:id="50"/>
      <w:bookmarkEnd w:id="50"/>
      <w:r w:rsidDel="00000000" w:rsidR="00000000" w:rsidRPr="00000000">
        <w:rPr>
          <w:rtl w:val="0"/>
        </w:rPr>
      </w:r>
    </w:p>
    <w:p w:rsidR="00000000" w:rsidDel="00000000" w:rsidP="00000000" w:rsidRDefault="00000000" w:rsidRPr="00000000" w14:paraId="000000E8">
      <w:pPr>
        <w:pStyle w:val="Heading4"/>
        <w:keepNext w:val="0"/>
        <w:keepLines w:val="0"/>
        <w:spacing w:after="40" w:before="240" w:lineRule="auto"/>
        <w:ind w:left="2880" w:firstLine="720"/>
        <w:rPr>
          <w:b w:val="1"/>
          <w:color w:val="000000"/>
          <w:sz w:val="22"/>
          <w:szCs w:val="22"/>
        </w:rPr>
      </w:pPr>
      <w:bookmarkStart w:colFirst="0" w:colLast="0" w:name="_xlcdgn5dqplu" w:id="51"/>
      <w:bookmarkEnd w:id="51"/>
      <w:r w:rsidDel="00000000" w:rsidR="00000000" w:rsidRPr="00000000">
        <w:rPr>
          <w:rtl w:val="0"/>
        </w:rPr>
      </w:r>
    </w:p>
    <w:p w:rsidR="00000000" w:rsidDel="00000000" w:rsidP="00000000" w:rsidRDefault="00000000" w:rsidRPr="00000000" w14:paraId="000000E9">
      <w:pPr>
        <w:pStyle w:val="Heading4"/>
        <w:keepNext w:val="0"/>
        <w:keepLines w:val="0"/>
        <w:spacing w:after="40" w:before="240" w:lineRule="auto"/>
        <w:ind w:left="2880" w:firstLine="720"/>
        <w:rPr>
          <w:b w:val="1"/>
          <w:color w:val="000000"/>
          <w:sz w:val="22"/>
          <w:szCs w:val="22"/>
        </w:rPr>
      </w:pPr>
      <w:bookmarkStart w:colFirst="0" w:colLast="0" w:name="_6lch1ux7xnwq" w:id="52"/>
      <w:bookmarkEnd w:id="52"/>
      <w:r w:rsidDel="00000000" w:rsidR="00000000" w:rsidRPr="00000000">
        <w:rPr>
          <w:b w:val="1"/>
          <w:color w:val="000000"/>
          <w:sz w:val="22"/>
          <w:szCs w:val="22"/>
          <w:rtl w:val="0"/>
        </w:rPr>
        <w:t xml:space="preserve">Sequence Diagram</w:t>
      </w:r>
    </w:p>
    <w:p w:rsidR="00000000" w:rsidDel="00000000" w:rsidP="00000000" w:rsidRDefault="00000000" w:rsidRPr="00000000" w14:paraId="000000EA">
      <w:pPr>
        <w:rPr/>
      </w:pPr>
      <w:r w:rsidDel="00000000" w:rsidR="00000000" w:rsidRPr="00000000">
        <w:rPr/>
        <w:drawing>
          <wp:inline distB="114300" distT="114300" distL="114300" distR="114300">
            <wp:extent cx="5090349" cy="8518163"/>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090349" cy="851816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EC">
      <w:pPr>
        <w:spacing w:after="240" w:before="240" w:lineRule="auto"/>
        <w:rPr>
          <w:b w:val="1"/>
          <w:sz w:val="26"/>
          <w:szCs w:val="26"/>
        </w:rPr>
      </w:pPr>
      <w:r w:rsidDel="00000000" w:rsidR="00000000" w:rsidRPr="00000000">
        <w:rPr>
          <w:b w:val="1"/>
          <w:sz w:val="26"/>
          <w:szCs w:val="26"/>
          <w:rtl w:val="0"/>
        </w:rPr>
        <w:t xml:space="preserve">3.1.3  ΠΕΡΙΠΤΩΣΗ ΧΡΗΣΗΣ 3: Σύνοψη Χρήσης </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x7fmbvc3pz4j" w:id="53"/>
      <w:bookmarkEnd w:id="53"/>
      <w:r w:rsidDel="00000000" w:rsidR="00000000" w:rsidRPr="00000000">
        <w:rPr>
          <w:b w:val="1"/>
          <w:color w:val="000000"/>
          <w:sz w:val="22"/>
          <w:szCs w:val="22"/>
          <w:rtl w:val="0"/>
        </w:rPr>
        <w:t xml:space="preserve">3.1.3.1   Χρήστες (ρόλοι) που εμπλέκονται</w:t>
      </w:r>
    </w:p>
    <w:p w:rsidR="00000000" w:rsidDel="00000000" w:rsidP="00000000" w:rsidRDefault="00000000" w:rsidRPr="00000000" w14:paraId="000000EE">
      <w:pPr>
        <w:spacing w:after="240" w:before="240" w:lineRule="auto"/>
        <w:rPr/>
      </w:pPr>
      <w:r w:rsidDel="00000000" w:rsidR="00000000" w:rsidRPr="00000000">
        <w:rPr>
          <w:rtl w:val="0"/>
        </w:rPr>
        <w:t xml:space="preserve">Στη λειτουργία αυτή έχουν πρόσβαση μόνο εγγεγραμμένοι χρήστες (ιδιοκτήτες οχημάτων και ιδιοκτήτες σταθμών) .</w:t>
      </w:r>
      <w:r w:rsidDel="00000000" w:rsidR="00000000" w:rsidRPr="00000000">
        <w:rPr>
          <w:rtl w:val="0"/>
        </w:rPr>
      </w:r>
    </w:p>
    <w:p w:rsidR="00000000" w:rsidDel="00000000" w:rsidP="00000000" w:rsidRDefault="00000000" w:rsidRPr="00000000" w14:paraId="000000EF">
      <w:pPr>
        <w:pStyle w:val="Heading4"/>
        <w:keepNext w:val="0"/>
        <w:keepLines w:val="0"/>
        <w:spacing w:after="40" w:before="240" w:lineRule="auto"/>
        <w:rPr>
          <w:b w:val="1"/>
          <w:color w:val="000000"/>
          <w:sz w:val="22"/>
          <w:szCs w:val="22"/>
        </w:rPr>
      </w:pPr>
      <w:bookmarkStart w:colFirst="0" w:colLast="0" w:name="_n1nwkwoy5ye6" w:id="54"/>
      <w:bookmarkEnd w:id="54"/>
      <w:r w:rsidDel="00000000" w:rsidR="00000000" w:rsidRPr="00000000">
        <w:rPr>
          <w:b w:val="1"/>
          <w:color w:val="000000"/>
          <w:sz w:val="22"/>
          <w:szCs w:val="22"/>
          <w:rtl w:val="0"/>
        </w:rPr>
        <w:t xml:space="preserve">3.1.3.2   Προϋποθέσεις εκτέλεσης</w:t>
      </w:r>
    </w:p>
    <w:p w:rsidR="00000000" w:rsidDel="00000000" w:rsidP="00000000" w:rsidRDefault="00000000" w:rsidRPr="00000000" w14:paraId="000000F0">
      <w:pPr>
        <w:spacing w:after="240" w:before="240" w:lineRule="auto"/>
        <w:rPr/>
      </w:pPr>
      <w:r w:rsidDel="00000000" w:rsidR="00000000" w:rsidRPr="00000000">
        <w:rPr>
          <w:rtl w:val="0"/>
        </w:rPr>
        <w:t xml:space="preserve">Για να δει κάποιος χρήστης τη σύνοψη χρήσης πρέπει να έχει συνδεθεί στο λογαριασμό του (sign in) και να πλοηγηθεί κατάλληλα στη σελίδα της εφαρμογής, ώστε να δει τη σύνοψη χρήσης της εφαρμογής για το λογαριασμό του.</w:t>
      </w:r>
      <w:r w:rsidDel="00000000" w:rsidR="00000000" w:rsidRPr="00000000">
        <w:rPr>
          <w:rtl w:val="0"/>
        </w:rPr>
      </w:r>
    </w:p>
    <w:p w:rsidR="00000000" w:rsidDel="00000000" w:rsidP="00000000" w:rsidRDefault="00000000" w:rsidRPr="00000000" w14:paraId="000000F1">
      <w:pPr>
        <w:pStyle w:val="Heading4"/>
        <w:keepNext w:val="0"/>
        <w:keepLines w:val="0"/>
        <w:spacing w:after="40" w:before="240" w:lineRule="auto"/>
        <w:rPr>
          <w:b w:val="1"/>
          <w:color w:val="000000"/>
          <w:sz w:val="22"/>
          <w:szCs w:val="22"/>
        </w:rPr>
      </w:pPr>
      <w:bookmarkStart w:colFirst="0" w:colLast="0" w:name="_6cmrvan4c010" w:id="55"/>
      <w:bookmarkEnd w:id="55"/>
      <w:r w:rsidDel="00000000" w:rsidR="00000000" w:rsidRPr="00000000">
        <w:rPr>
          <w:b w:val="1"/>
          <w:color w:val="000000"/>
          <w:sz w:val="22"/>
          <w:szCs w:val="22"/>
          <w:rtl w:val="0"/>
        </w:rPr>
        <w:t xml:space="preserve">3.1.3.3   Περιβάλλον εκτέλεσης</w:t>
      </w:r>
    </w:p>
    <w:p w:rsidR="00000000" w:rsidDel="00000000" w:rsidP="00000000" w:rsidRDefault="00000000" w:rsidRPr="00000000" w14:paraId="000000F2">
      <w:pPr>
        <w:numPr>
          <w:ilvl w:val="0"/>
          <w:numId w:val="12"/>
        </w:numPr>
        <w:spacing w:after="0" w:afterAutospacing="0" w:before="240" w:lineRule="auto"/>
        <w:ind w:left="720" w:hanging="360"/>
      </w:pPr>
      <w:r w:rsidDel="00000000" w:rsidR="00000000" w:rsidRPr="00000000">
        <w:rPr>
          <w:rtl w:val="0"/>
        </w:rPr>
        <w:t xml:space="preserve">Web Application</w:t>
      </w:r>
    </w:p>
    <w:p w:rsidR="00000000" w:rsidDel="00000000" w:rsidP="00000000" w:rsidRDefault="00000000" w:rsidRPr="00000000" w14:paraId="000000F3">
      <w:pPr>
        <w:numPr>
          <w:ilvl w:val="0"/>
          <w:numId w:val="12"/>
        </w:numPr>
        <w:spacing w:after="240" w:before="0" w:beforeAutospacing="0" w:lineRule="auto"/>
        <w:ind w:left="720" w:hanging="360"/>
      </w:pPr>
      <w:r w:rsidDel="00000000" w:rsidR="00000000" w:rsidRPr="00000000">
        <w:rPr>
          <w:rtl w:val="0"/>
        </w:rPr>
        <w:t xml:space="preserve">REST API </w:t>
      </w:r>
      <w:r w:rsidDel="00000000" w:rsidR="00000000" w:rsidRPr="00000000">
        <w:rPr>
          <w:rtl w:val="0"/>
        </w:rPr>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grnrdpwlzk83" w:id="56"/>
      <w:bookmarkEnd w:id="56"/>
      <w:r w:rsidDel="00000000" w:rsidR="00000000" w:rsidRPr="00000000">
        <w:rPr>
          <w:b w:val="1"/>
          <w:color w:val="000000"/>
          <w:sz w:val="22"/>
          <w:szCs w:val="22"/>
          <w:rtl w:val="0"/>
        </w:rPr>
        <w:t xml:space="preserve">3.1.3.4   Δεδομένα εισόδου</w:t>
      </w:r>
    </w:p>
    <w:p w:rsidR="00000000" w:rsidDel="00000000" w:rsidP="00000000" w:rsidRDefault="00000000" w:rsidRPr="00000000" w14:paraId="000000F5">
      <w:pPr>
        <w:spacing w:after="240" w:before="240" w:lineRule="auto"/>
        <w:rPr/>
      </w:pPr>
      <w:r w:rsidDel="00000000" w:rsidR="00000000" w:rsidRPr="00000000">
        <w:rPr>
          <w:rtl w:val="0"/>
        </w:rPr>
        <w:t xml:space="preserve">Δεδομένα εισόδου:</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Data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Όνομα χρήστη(username)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Κωδικός(password)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Varchar </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Ημερομηνία Έναρξης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Datetime</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Ημερομηνία Τέλους</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Datetime</w:t>
            </w:r>
          </w:p>
        </w:tc>
      </w:tr>
    </w:tbl>
    <w:p w:rsidR="00000000" w:rsidDel="00000000" w:rsidP="00000000" w:rsidRDefault="00000000" w:rsidRPr="00000000" w14:paraId="00000100">
      <w:pPr>
        <w:spacing w:after="240" w:before="240" w:lineRule="auto"/>
        <w:ind w:left="0" w:firstLine="0"/>
        <w:rPr/>
      </w:pPr>
      <w:r w:rsidDel="00000000" w:rsidR="00000000" w:rsidRPr="00000000">
        <w:rPr>
          <w:rtl w:val="0"/>
        </w:rPr>
        <w:t xml:space="preserve">Συνθήκες εγκυρότητας: </w:t>
      </w:r>
    </w:p>
    <w:p w:rsidR="00000000" w:rsidDel="00000000" w:rsidP="00000000" w:rsidRDefault="00000000" w:rsidRPr="00000000" w14:paraId="00000101">
      <w:pPr>
        <w:numPr>
          <w:ilvl w:val="0"/>
          <w:numId w:val="15"/>
        </w:numPr>
        <w:spacing w:after="240" w:before="240" w:lineRule="auto"/>
        <w:ind w:left="720" w:hanging="360"/>
        <w:rPr>
          <w:u w:val="none"/>
        </w:rPr>
      </w:pPr>
      <w:r w:rsidDel="00000000" w:rsidR="00000000" w:rsidRPr="00000000">
        <w:rPr>
          <w:rtl w:val="0"/>
        </w:rPr>
        <w:t xml:space="preserve">Το όνομα χρήστη και ο κωδικός πρόσβασης πρέπει να ταυτίζονται με αυτά κάποιοι ήδη εγγεγραμμένου χρήστη στην εφαρμογή μας.</w:t>
      </w:r>
      <w:r w:rsidDel="00000000" w:rsidR="00000000" w:rsidRPr="00000000">
        <w:rPr>
          <w:rtl w:val="0"/>
        </w:rPr>
      </w:r>
    </w:p>
    <w:p w:rsidR="00000000" w:rsidDel="00000000" w:rsidP="00000000" w:rsidRDefault="00000000" w:rsidRPr="00000000" w14:paraId="00000102">
      <w:pPr>
        <w:pStyle w:val="Heading4"/>
        <w:keepNext w:val="0"/>
        <w:keepLines w:val="0"/>
        <w:spacing w:after="40" w:before="240" w:lineRule="auto"/>
        <w:rPr>
          <w:b w:val="1"/>
          <w:color w:val="000000"/>
          <w:sz w:val="22"/>
          <w:szCs w:val="22"/>
        </w:rPr>
      </w:pPr>
      <w:bookmarkStart w:colFirst="0" w:colLast="0" w:name="_lj4i4n8kfvx" w:id="57"/>
      <w:bookmarkEnd w:id="57"/>
      <w:r w:rsidDel="00000000" w:rsidR="00000000" w:rsidRPr="00000000">
        <w:rPr>
          <w:b w:val="1"/>
          <w:color w:val="000000"/>
          <w:sz w:val="22"/>
          <w:szCs w:val="22"/>
          <w:rtl w:val="0"/>
        </w:rPr>
        <w:t xml:space="preserve">3.1.3.5   Παράμετροι</w:t>
      </w:r>
    </w:p>
    <w:p w:rsidR="00000000" w:rsidDel="00000000" w:rsidP="00000000" w:rsidRDefault="00000000" w:rsidRPr="00000000" w14:paraId="00000103">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Column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Data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Όνομα χρήστη(username)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Μπορεί να περιέχει κεφαλαία , πεζά γράμματα και αριθμούς</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Κωδικός(password)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Varchar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Πρέπει να περιέχει τουλάχιστον έναν αριθμό και έναν ειδικό χαρακτήρα.</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Ημερομηνία Έναρξης </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Datetime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Να είναι έγκυρες οι ημερομηνίες </w:t>
            </w:r>
          </w:p>
        </w:tc>
      </w:tr>
      <w:tr>
        <w:tc>
          <w:tcPr>
            <w:shd w:fill="d9d9d9"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Ημερομηνία Τέλους</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Datetime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Να είναι έγκυρες οι ημερομηνίες &amp;&amp; </w:t>
              <w:br w:type="textWrapping"/>
              <w:t xml:space="preserve">Ημ.Τέλους &gt; Ημ. Έναρξης</w:t>
            </w:r>
          </w:p>
        </w:tc>
      </w:tr>
    </w:tbl>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v52is3d2cvxk" w:id="58"/>
      <w:bookmarkEnd w:id="58"/>
      <w:r w:rsidDel="00000000" w:rsidR="00000000" w:rsidRPr="00000000">
        <w:rPr>
          <w:rtl w:val="0"/>
        </w:rPr>
      </w:r>
    </w:p>
    <w:p w:rsidR="00000000" w:rsidDel="00000000" w:rsidP="00000000" w:rsidRDefault="00000000" w:rsidRPr="00000000" w14:paraId="00000114">
      <w:pPr>
        <w:pStyle w:val="Heading4"/>
        <w:keepNext w:val="0"/>
        <w:keepLines w:val="0"/>
        <w:spacing w:after="40" w:before="240" w:lineRule="auto"/>
        <w:rPr>
          <w:b w:val="1"/>
          <w:color w:val="000000"/>
          <w:sz w:val="22"/>
          <w:szCs w:val="22"/>
        </w:rPr>
      </w:pPr>
      <w:bookmarkStart w:colFirst="0" w:colLast="0" w:name="_9p273ohocacg" w:id="59"/>
      <w:bookmarkEnd w:id="59"/>
      <w:r w:rsidDel="00000000" w:rsidR="00000000" w:rsidRPr="00000000">
        <w:rPr>
          <w:b w:val="1"/>
          <w:color w:val="000000"/>
          <w:sz w:val="22"/>
          <w:szCs w:val="22"/>
          <w:rtl w:val="0"/>
        </w:rPr>
        <w:t xml:space="preserve">3.1.3.6   Αλληλουχία ενεργειών - επιθυμητή συμπεριφορά</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18"/>
        </w:numPr>
        <w:spacing w:after="0" w:afterAutospacing="0" w:before="240" w:lineRule="auto"/>
        <w:ind w:left="992.1259842519685" w:hanging="360"/>
        <w:rPr>
          <w:u w:val="none"/>
        </w:rPr>
      </w:pPr>
      <w:r w:rsidDel="00000000" w:rsidR="00000000" w:rsidRPr="00000000">
        <w:rPr>
          <w:rtl w:val="0"/>
        </w:rPr>
        <w:t xml:space="preserve">Αρχικά , αφού ο χρήστης της εφαρμογής πατήσει την επιλογή σύνοψη χρήσης ,γίνεται έλεγχος αν ο χρήστης είναι συνδεδεμένος στον προσωπικό του λογαριασμό. Αν δεν είναι απαιτείται η σύνδεση ή εγγραφή του στην εφαρμογή.</w:t>
      </w:r>
    </w:p>
    <w:p w:rsidR="00000000" w:rsidDel="00000000" w:rsidP="00000000" w:rsidRDefault="00000000" w:rsidRPr="00000000" w14:paraId="00000117">
      <w:pPr>
        <w:numPr>
          <w:ilvl w:val="0"/>
          <w:numId w:val="18"/>
        </w:numPr>
        <w:spacing w:after="0" w:afterAutospacing="0" w:before="0" w:beforeAutospacing="0" w:lineRule="auto"/>
        <w:ind w:left="992.1259842519685" w:hanging="360"/>
        <w:rPr>
          <w:u w:val="none"/>
        </w:rPr>
      </w:pPr>
      <w:r w:rsidDel="00000000" w:rsidR="00000000" w:rsidRPr="00000000">
        <w:rPr>
          <w:rtl w:val="0"/>
        </w:rPr>
        <w:t xml:space="preserve">Αφού ο χρήστης έχει συνδεθεί , ανάλογα με το αν διαθέτει λογαριασμό ιδιοκτήτη οχήματος ή ιδιοκτήτη σταθμού βλέπει την αντίστοιχη σύνοψη χρήσης. </w:t>
      </w:r>
    </w:p>
    <w:p w:rsidR="00000000" w:rsidDel="00000000" w:rsidP="00000000" w:rsidRDefault="00000000" w:rsidRPr="00000000" w14:paraId="00000118">
      <w:pPr>
        <w:numPr>
          <w:ilvl w:val="0"/>
          <w:numId w:val="18"/>
        </w:numPr>
        <w:spacing w:after="0" w:afterAutospacing="0" w:before="0" w:beforeAutospacing="0" w:lineRule="auto"/>
        <w:ind w:left="992.1259842519685" w:hanging="360"/>
        <w:rPr>
          <w:u w:val="none"/>
        </w:rPr>
      </w:pPr>
      <w:r w:rsidDel="00000000" w:rsidR="00000000" w:rsidRPr="00000000">
        <w:rPr>
          <w:rtl w:val="0"/>
        </w:rPr>
        <w:t xml:space="preserve">Ο ιδιοκτήτης οχήματος έχει 4 κύριες επιλογές στη σύνοψη χρήσης του (φαίνονται στο παρακάτω activity diagram) ,ενώ ο ιδιοκτήτης σταθμού έχει αντίστοιχα 3 κύριες επιλογές.</w:t>
      </w:r>
    </w:p>
    <w:p w:rsidR="00000000" w:rsidDel="00000000" w:rsidP="00000000" w:rsidRDefault="00000000" w:rsidRPr="00000000" w14:paraId="00000119">
      <w:pPr>
        <w:numPr>
          <w:ilvl w:val="0"/>
          <w:numId w:val="18"/>
        </w:numPr>
        <w:spacing w:after="240" w:before="0" w:beforeAutospacing="0" w:lineRule="auto"/>
        <w:ind w:left="992.1259842519685" w:hanging="360"/>
        <w:rPr>
          <w:u w:val="none"/>
        </w:rPr>
      </w:pPr>
      <w:r w:rsidDel="00000000" w:rsidR="00000000" w:rsidRPr="00000000">
        <w:rPr>
          <w:rtl w:val="0"/>
        </w:rPr>
        <w:t xml:space="preserve">Ο κάθε χρήστης μπορεί να πλοηγηθεί όπως επιθυμεί στην σύνοψη χρήσης για να δει όσες φορές θέλει τα στατιστικά της επιλογής του πριν το τέλος της διαδικασίας. </w:t>
      </w:r>
    </w:p>
    <w:p w:rsidR="00000000" w:rsidDel="00000000" w:rsidP="00000000" w:rsidRDefault="00000000" w:rsidRPr="00000000" w14:paraId="0000011A">
      <w:pPr>
        <w:spacing w:after="240" w:before="240" w:lineRule="auto"/>
        <w:jc w:val="center"/>
        <w:rPr>
          <w:b w:val="1"/>
        </w:rPr>
      </w:pPr>
      <w:r w:rsidDel="00000000" w:rsidR="00000000" w:rsidRPr="00000000">
        <w:rPr>
          <w:rtl w:val="0"/>
        </w:rPr>
      </w:r>
    </w:p>
    <w:p w:rsidR="00000000" w:rsidDel="00000000" w:rsidP="00000000" w:rsidRDefault="00000000" w:rsidRPr="00000000" w14:paraId="0000011B">
      <w:pPr>
        <w:spacing w:after="240" w:before="240" w:lineRule="auto"/>
        <w:jc w:val="center"/>
        <w:rPr>
          <w:b w:val="1"/>
        </w:rPr>
      </w:pPr>
      <w:r w:rsidDel="00000000" w:rsidR="00000000" w:rsidRPr="00000000">
        <w:rPr>
          <w:rtl w:val="0"/>
        </w:rPr>
      </w:r>
    </w:p>
    <w:p w:rsidR="00000000" w:rsidDel="00000000" w:rsidP="00000000" w:rsidRDefault="00000000" w:rsidRPr="00000000" w14:paraId="0000011C">
      <w:pPr>
        <w:spacing w:after="240" w:before="240" w:lineRule="auto"/>
        <w:jc w:val="center"/>
        <w:rPr>
          <w:b w:val="1"/>
        </w:rPr>
      </w:pPr>
      <w:r w:rsidDel="00000000" w:rsidR="00000000" w:rsidRPr="00000000">
        <w:rPr>
          <w:rtl w:val="0"/>
        </w:rPr>
      </w:r>
    </w:p>
    <w:p w:rsidR="00000000" w:rsidDel="00000000" w:rsidP="00000000" w:rsidRDefault="00000000" w:rsidRPr="00000000" w14:paraId="0000011D">
      <w:pPr>
        <w:spacing w:after="240" w:before="240" w:lineRule="auto"/>
        <w:jc w:val="center"/>
        <w:rPr>
          <w:b w:val="1"/>
        </w:rPr>
      </w:pPr>
      <w:r w:rsidDel="00000000" w:rsidR="00000000" w:rsidRPr="00000000">
        <w:rPr>
          <w:rtl w:val="0"/>
        </w:rPr>
      </w:r>
    </w:p>
    <w:p w:rsidR="00000000" w:rsidDel="00000000" w:rsidP="00000000" w:rsidRDefault="00000000" w:rsidRPr="00000000" w14:paraId="0000011E">
      <w:pPr>
        <w:spacing w:after="240" w:before="240" w:lineRule="auto"/>
        <w:jc w:val="center"/>
        <w:rPr>
          <w:b w:val="1"/>
        </w:rPr>
      </w:pPr>
      <w:r w:rsidDel="00000000" w:rsidR="00000000" w:rsidRPr="00000000">
        <w:rPr>
          <w:rtl w:val="0"/>
        </w:rPr>
      </w:r>
    </w:p>
    <w:p w:rsidR="00000000" w:rsidDel="00000000" w:rsidP="00000000" w:rsidRDefault="00000000" w:rsidRPr="00000000" w14:paraId="0000011F">
      <w:pPr>
        <w:spacing w:after="240" w:before="240" w:lineRule="auto"/>
        <w:jc w:val="center"/>
        <w:rPr>
          <w:b w:val="1"/>
        </w:rPr>
      </w:pPr>
      <w:r w:rsidDel="00000000" w:rsidR="00000000" w:rsidRPr="00000000">
        <w:rPr>
          <w:rtl w:val="0"/>
        </w:rPr>
      </w:r>
    </w:p>
    <w:p w:rsidR="00000000" w:rsidDel="00000000" w:rsidP="00000000" w:rsidRDefault="00000000" w:rsidRPr="00000000" w14:paraId="00000120">
      <w:pPr>
        <w:spacing w:after="240" w:before="240" w:lineRule="auto"/>
        <w:jc w:val="center"/>
        <w:rPr>
          <w:b w:val="1"/>
        </w:rPr>
      </w:pPr>
      <w:r w:rsidDel="00000000" w:rsidR="00000000" w:rsidRPr="00000000">
        <w:rPr>
          <w:rtl w:val="0"/>
        </w:rPr>
      </w:r>
    </w:p>
    <w:p w:rsidR="00000000" w:rsidDel="00000000" w:rsidP="00000000" w:rsidRDefault="00000000" w:rsidRPr="00000000" w14:paraId="00000121">
      <w:pPr>
        <w:spacing w:after="240" w:before="240" w:lineRule="auto"/>
        <w:jc w:val="center"/>
        <w:rPr>
          <w:b w:val="1"/>
        </w:rPr>
      </w:pPr>
      <w:r w:rsidDel="00000000" w:rsidR="00000000" w:rsidRPr="00000000">
        <w:rPr>
          <w:rtl w:val="0"/>
        </w:rPr>
      </w:r>
    </w:p>
    <w:p w:rsidR="00000000" w:rsidDel="00000000" w:rsidP="00000000" w:rsidRDefault="00000000" w:rsidRPr="00000000" w14:paraId="00000122">
      <w:pPr>
        <w:spacing w:after="240" w:before="240" w:lineRule="auto"/>
        <w:jc w:val="center"/>
        <w:rPr>
          <w:b w:val="1"/>
        </w:rPr>
      </w:pPr>
      <w:r w:rsidDel="00000000" w:rsidR="00000000" w:rsidRPr="00000000">
        <w:rPr>
          <w:rtl w:val="0"/>
        </w:rPr>
      </w:r>
    </w:p>
    <w:p w:rsidR="00000000" w:rsidDel="00000000" w:rsidP="00000000" w:rsidRDefault="00000000" w:rsidRPr="00000000" w14:paraId="00000123">
      <w:pPr>
        <w:spacing w:after="240" w:before="240" w:lineRule="auto"/>
        <w:jc w:val="center"/>
        <w:rPr>
          <w:b w:val="1"/>
        </w:rPr>
      </w:pPr>
      <w:r w:rsidDel="00000000" w:rsidR="00000000" w:rsidRPr="00000000">
        <w:rPr>
          <w:rtl w:val="0"/>
        </w:rPr>
      </w:r>
    </w:p>
    <w:p w:rsidR="00000000" w:rsidDel="00000000" w:rsidP="00000000" w:rsidRDefault="00000000" w:rsidRPr="00000000" w14:paraId="00000124">
      <w:pPr>
        <w:spacing w:after="240" w:before="240" w:lineRule="auto"/>
        <w:jc w:val="center"/>
        <w:rPr>
          <w:b w:val="1"/>
        </w:rPr>
      </w:pPr>
      <w:r w:rsidDel="00000000" w:rsidR="00000000" w:rsidRPr="00000000">
        <w:rPr>
          <w:rtl w:val="0"/>
        </w:rPr>
      </w:r>
    </w:p>
    <w:p w:rsidR="00000000" w:rsidDel="00000000" w:rsidP="00000000" w:rsidRDefault="00000000" w:rsidRPr="00000000" w14:paraId="00000125">
      <w:pPr>
        <w:spacing w:after="240" w:before="240" w:lineRule="auto"/>
        <w:jc w:val="center"/>
        <w:rPr>
          <w:b w:val="1"/>
        </w:rPr>
      </w:pPr>
      <w:r w:rsidDel="00000000" w:rsidR="00000000" w:rsidRPr="00000000">
        <w:rPr>
          <w:rtl w:val="0"/>
        </w:rPr>
      </w:r>
    </w:p>
    <w:p w:rsidR="00000000" w:rsidDel="00000000" w:rsidP="00000000" w:rsidRDefault="00000000" w:rsidRPr="00000000" w14:paraId="00000126">
      <w:pPr>
        <w:spacing w:after="240" w:before="240" w:lineRule="auto"/>
        <w:jc w:val="center"/>
        <w:rPr>
          <w:b w:val="1"/>
        </w:rPr>
      </w:pPr>
      <w:r w:rsidDel="00000000" w:rsidR="00000000" w:rsidRPr="00000000">
        <w:rPr>
          <w:rtl w:val="0"/>
        </w:rPr>
      </w:r>
    </w:p>
    <w:p w:rsidR="00000000" w:rsidDel="00000000" w:rsidP="00000000" w:rsidRDefault="00000000" w:rsidRPr="00000000" w14:paraId="00000127">
      <w:pPr>
        <w:spacing w:after="240" w:before="240" w:lineRule="auto"/>
        <w:jc w:val="center"/>
        <w:rPr>
          <w:b w:val="1"/>
        </w:rPr>
      </w:pPr>
      <w:r w:rsidDel="00000000" w:rsidR="00000000" w:rsidRPr="00000000">
        <w:rPr>
          <w:rtl w:val="0"/>
        </w:rPr>
      </w:r>
    </w:p>
    <w:p w:rsidR="00000000" w:rsidDel="00000000" w:rsidP="00000000" w:rsidRDefault="00000000" w:rsidRPr="00000000" w14:paraId="00000128">
      <w:pPr>
        <w:spacing w:after="240" w:before="240" w:lineRule="auto"/>
        <w:jc w:val="center"/>
        <w:rPr>
          <w:b w:val="1"/>
        </w:rPr>
      </w:pPr>
      <w:r w:rsidDel="00000000" w:rsidR="00000000" w:rsidRPr="00000000">
        <w:rPr>
          <w:b w:val="1"/>
          <w:rtl w:val="0"/>
        </w:rPr>
        <w:t xml:space="preserve">Sequence Diagram </w:t>
      </w:r>
    </w:p>
    <w:p w:rsidR="00000000" w:rsidDel="00000000" w:rsidP="00000000" w:rsidRDefault="00000000" w:rsidRPr="00000000" w14:paraId="00000129">
      <w:pPr>
        <w:spacing w:after="240" w:before="240" w:lineRule="auto"/>
        <w:jc w:val="center"/>
        <w:rPr>
          <w:b w:val="1"/>
        </w:rPr>
      </w:pPr>
      <w:r w:rsidDel="00000000" w:rsidR="00000000" w:rsidRPr="00000000">
        <w:rPr>
          <w:b w:val="1"/>
        </w:rPr>
        <w:drawing>
          <wp:inline distB="114300" distT="114300" distL="114300" distR="114300">
            <wp:extent cx="5943600" cy="49276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240" w:before="240" w:lineRule="auto"/>
        <w:jc w:val="center"/>
        <w:rPr>
          <w:b w:val="1"/>
        </w:rPr>
      </w:pPr>
      <w:r w:rsidDel="00000000" w:rsidR="00000000" w:rsidRPr="00000000">
        <w:rPr>
          <w:rtl w:val="0"/>
        </w:rPr>
      </w:r>
    </w:p>
    <w:p w:rsidR="00000000" w:rsidDel="00000000" w:rsidP="00000000" w:rsidRDefault="00000000" w:rsidRPr="00000000" w14:paraId="0000012B">
      <w:pPr>
        <w:spacing w:after="240" w:before="240" w:lineRule="auto"/>
        <w:jc w:val="center"/>
        <w:rPr>
          <w:b w:val="1"/>
        </w:rPr>
      </w:pPr>
      <w:r w:rsidDel="00000000" w:rsidR="00000000" w:rsidRPr="00000000">
        <w:rPr>
          <w:rtl w:val="0"/>
        </w:rPr>
      </w:r>
    </w:p>
    <w:p w:rsidR="00000000" w:rsidDel="00000000" w:rsidP="00000000" w:rsidRDefault="00000000" w:rsidRPr="00000000" w14:paraId="0000012C">
      <w:pPr>
        <w:spacing w:after="240" w:before="240" w:lineRule="auto"/>
        <w:jc w:val="cente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2D">
      <w:pPr>
        <w:spacing w:after="240" w:before="240" w:lineRule="auto"/>
        <w:jc w:val="center"/>
        <w:rPr>
          <w:b w:val="1"/>
        </w:rPr>
      </w:pPr>
      <w:r w:rsidDel="00000000" w:rsidR="00000000" w:rsidRPr="00000000">
        <w:rPr>
          <w:b w:val="1"/>
          <w:rtl w:val="0"/>
        </w:rPr>
        <w:t xml:space="preserve">Activity Diagram</w:t>
      </w:r>
    </w:p>
    <w:p w:rsidR="00000000" w:rsidDel="00000000" w:rsidP="00000000" w:rsidRDefault="00000000" w:rsidRPr="00000000" w14:paraId="0000012E">
      <w:pPr>
        <w:spacing w:after="240" w:before="24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152400</wp:posOffset>
            </wp:positionV>
            <wp:extent cx="6557963" cy="3999962"/>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557963" cy="3999962"/>
                    </a:xfrm>
                    <a:prstGeom prst="rect"/>
                    <a:ln/>
                  </pic:spPr>
                </pic:pic>
              </a:graphicData>
            </a:graphic>
          </wp:anchor>
        </w:drawing>
      </w:r>
    </w:p>
    <w:p w:rsidR="00000000" w:rsidDel="00000000" w:rsidP="00000000" w:rsidRDefault="00000000" w:rsidRPr="00000000" w14:paraId="0000012F">
      <w:pPr>
        <w:pStyle w:val="Heading4"/>
        <w:keepNext w:val="0"/>
        <w:keepLines w:val="0"/>
        <w:spacing w:after="40" w:before="240" w:lineRule="auto"/>
        <w:rPr>
          <w:b w:val="1"/>
          <w:color w:val="000000"/>
          <w:sz w:val="22"/>
          <w:szCs w:val="22"/>
        </w:rPr>
      </w:pPr>
      <w:bookmarkStart w:colFirst="0" w:colLast="0" w:name="_nyhlbho9ubj5" w:id="60"/>
      <w:bookmarkEnd w:id="60"/>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b w:val="1"/>
          <w:color w:val="000000"/>
          <w:sz w:val="22"/>
          <w:szCs w:val="22"/>
        </w:rPr>
      </w:pPr>
      <w:bookmarkStart w:colFirst="0" w:colLast="0" w:name="_62xfvu3svnrf" w:id="61"/>
      <w:bookmarkEnd w:id="61"/>
      <w:r w:rsidDel="00000000" w:rsidR="00000000" w:rsidRPr="00000000">
        <w:rPr>
          <w:rtl w:val="0"/>
        </w:rPr>
      </w:r>
    </w:p>
    <w:p w:rsidR="00000000" w:rsidDel="00000000" w:rsidP="00000000" w:rsidRDefault="00000000" w:rsidRPr="00000000" w14:paraId="0000013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t486e3hjy4cu" w:id="62"/>
      <w:bookmarkEnd w:id="62"/>
      <w:r w:rsidDel="00000000" w:rsidR="00000000" w:rsidRPr="00000000">
        <w:rPr>
          <w:b w:val="1"/>
          <w:sz w:val="34"/>
          <w:szCs w:val="34"/>
          <w:rtl w:val="0"/>
        </w:rPr>
        <w:t xml:space="preserve">3.2</w:t>
        <w:tab/>
        <w:t xml:space="preserve">Απαιτήσεις επιδόσεων</w:t>
      </w:r>
    </w:p>
    <w:p w:rsidR="00000000" w:rsidDel="00000000" w:rsidP="00000000" w:rsidRDefault="00000000" w:rsidRPr="00000000" w14:paraId="00000133">
      <w:pPr>
        <w:spacing w:after="240" w:before="240" w:lineRule="auto"/>
        <w:rPr>
          <w:b w:val="1"/>
          <w:sz w:val="34"/>
          <w:szCs w:val="34"/>
        </w:rPr>
      </w:pPr>
      <w:r w:rsidDel="00000000" w:rsidR="00000000" w:rsidRPr="00000000">
        <w:rPr>
          <w:rtl w:val="0"/>
        </w:rPr>
        <w:t xml:space="preserve">Στοχεύουμε το λογισμικό να είναι διαθέσιμο συνεχώς για τους χρήστες. Αναμένουμε μέσο φορτίο 1000 ταυτόχρονα συνδεδεμένων χρηστών για ανάκτηση δεδομένων από την βάση (στατιστικών στοιχείων, πληροφοριών για τους σταθμούς) και μέσο αριθμό 100 φορτίσεων (εισαγωγή</w:t>
        <w:br w:type="textWrapping"/>
        <w:t xml:space="preserve">δεδομένων στην βάση μας).</w:t>
      </w:r>
      <w:r w:rsidDel="00000000" w:rsidR="00000000" w:rsidRPr="00000000">
        <w:rPr>
          <w:rtl w:val="0"/>
        </w:rPr>
      </w:r>
    </w:p>
    <w:p w:rsidR="00000000" w:rsidDel="00000000" w:rsidP="00000000" w:rsidRDefault="00000000" w:rsidRPr="00000000" w14:paraId="00000134">
      <w:pPr>
        <w:pStyle w:val="Heading2"/>
        <w:keepNext w:val="0"/>
        <w:keepLines w:val="0"/>
        <w:spacing w:after="80" w:lineRule="auto"/>
        <w:rPr>
          <w:b w:val="1"/>
          <w:sz w:val="34"/>
          <w:szCs w:val="34"/>
        </w:rPr>
      </w:pPr>
      <w:bookmarkStart w:colFirst="0" w:colLast="0" w:name="_y2z39zrzdp9k" w:id="63"/>
      <w:bookmarkEnd w:id="63"/>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6ijqil1g4pbi" w:id="64"/>
      <w:bookmarkEnd w:id="64"/>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b w:val="1"/>
          <w:color w:val="000000"/>
          <w:sz w:val="26"/>
          <w:szCs w:val="26"/>
        </w:rPr>
      </w:pPr>
      <w:bookmarkStart w:colFirst="0" w:colLast="0" w:name="_g9934ygx5yxn" w:id="65"/>
      <w:bookmarkEnd w:id="65"/>
      <w:r w:rsidDel="00000000" w:rsidR="00000000" w:rsidRPr="00000000">
        <w:rPr>
          <w:b w:val="1"/>
          <w:sz w:val="34"/>
          <w:szCs w:val="34"/>
          <w:rtl w:val="0"/>
        </w:rPr>
        <w:t xml:space="preserve">3.3</w:t>
        <w:tab/>
        <w:t xml:space="preserve">Απαιτήσεις οργάνωσης δεδομένων</w:t>
        <w:br w:type="textWrapping"/>
      </w:r>
      <w:r w:rsidDel="00000000" w:rsidR="00000000" w:rsidRPr="00000000">
        <w:rPr>
          <w:b w:val="1"/>
          <w:color w:val="000000"/>
          <w:sz w:val="26"/>
          <w:szCs w:val="26"/>
          <w:rtl w:val="0"/>
        </w:rPr>
        <w:t xml:space="preserve">3.3.1</w:t>
        <w:tab/>
        <w:t xml:space="preserve">Απαιτήσεις και περιορισμοί πρόσβασης σε δεδομένα</w:t>
      </w:r>
    </w:p>
    <w:p w:rsidR="00000000" w:rsidDel="00000000" w:rsidP="00000000" w:rsidRDefault="00000000" w:rsidRPr="00000000" w14:paraId="00000137">
      <w:pPr>
        <w:spacing w:after="240" w:before="240" w:lineRule="auto"/>
        <w:rPr/>
      </w:pPr>
      <w:r w:rsidDel="00000000" w:rsidR="00000000" w:rsidRPr="00000000">
        <w:rPr>
          <w:rtl w:val="0"/>
        </w:rPr>
        <w:t xml:space="preserve">Όσον αφορά τα προσωπικά δεδομένα ( username, password, email address, first name, last name, date of birth, address) των εγγεγραμμένων χρηστών (ιδιοκτητών αυτοκινήτων και σταθμών φόρτισης):</w:t>
      </w:r>
    </w:p>
    <w:p w:rsidR="00000000" w:rsidDel="00000000" w:rsidP="00000000" w:rsidRDefault="00000000" w:rsidRPr="00000000" w14:paraId="00000138">
      <w:pPr>
        <w:numPr>
          <w:ilvl w:val="0"/>
          <w:numId w:val="13"/>
        </w:numPr>
        <w:spacing w:after="0" w:afterAutospacing="0" w:before="240" w:lineRule="auto"/>
        <w:ind w:left="720" w:hanging="360"/>
        <w:rPr>
          <w:u w:val="none"/>
        </w:rPr>
      </w:pPr>
      <w:r w:rsidDel="00000000" w:rsidR="00000000" w:rsidRPr="00000000">
        <w:rPr>
          <w:rtl w:val="0"/>
        </w:rPr>
        <w:t xml:space="preserve">θα είναι ορατά  στους ίδιους τους χρήστες (κάθε χρήστης θα έχει πρόσβαση στα δικά του στοιχεία) και θα υπάρχει η δυνατότητα </w:t>
      </w:r>
      <w:r w:rsidDel="00000000" w:rsidR="00000000" w:rsidRPr="00000000">
        <w:rPr>
          <w:rtl w:val="0"/>
        </w:rPr>
        <w:t xml:space="preserve">τροποποίησής</w:t>
      </w:r>
      <w:r w:rsidDel="00000000" w:rsidR="00000000" w:rsidRPr="00000000">
        <w:rPr>
          <w:rtl w:val="0"/>
        </w:rPr>
        <w:t xml:space="preserve"> τους από αυτούς</w:t>
      </w:r>
    </w:p>
    <w:p w:rsidR="00000000" w:rsidDel="00000000" w:rsidP="00000000" w:rsidRDefault="00000000" w:rsidRPr="00000000" w14:paraId="00000139">
      <w:pPr>
        <w:numPr>
          <w:ilvl w:val="0"/>
          <w:numId w:val="13"/>
        </w:numPr>
        <w:spacing w:after="0" w:afterAutospacing="0" w:before="0" w:beforeAutospacing="0" w:lineRule="auto"/>
        <w:ind w:left="720" w:hanging="360"/>
        <w:rPr>
          <w:u w:val="none"/>
        </w:rPr>
      </w:pPr>
      <w:r w:rsidDel="00000000" w:rsidR="00000000" w:rsidRPr="00000000">
        <w:rPr>
          <w:rtl w:val="0"/>
        </w:rPr>
        <w:t xml:space="preserve">θα είναι ορατά στους διαχειριστές του project, με εξαίρεση φυσικά το password για τον λογαριασμό τους, που θα είναι κρυπτογραφημένο στην βάση δεδομένων</w:t>
      </w:r>
    </w:p>
    <w:p w:rsidR="00000000" w:rsidDel="00000000" w:rsidP="00000000" w:rsidRDefault="00000000" w:rsidRPr="00000000" w14:paraId="0000013A">
      <w:pPr>
        <w:numPr>
          <w:ilvl w:val="0"/>
          <w:numId w:val="13"/>
        </w:numPr>
        <w:spacing w:after="240" w:before="0" w:beforeAutospacing="0" w:lineRule="auto"/>
        <w:ind w:left="720" w:hanging="360"/>
        <w:rPr>
          <w:u w:val="none"/>
        </w:rPr>
      </w:pPr>
      <w:r w:rsidDel="00000000" w:rsidR="00000000" w:rsidRPr="00000000">
        <w:rPr>
          <w:rtl w:val="0"/>
        </w:rPr>
        <w:t xml:space="preserve">συγκεκριμένα το username θα είναι ορατό και σε όλους τους υπόλοιπους χρήστες της εφαρμογής</w:t>
      </w:r>
    </w:p>
    <w:p w:rsidR="00000000" w:rsidDel="00000000" w:rsidP="00000000" w:rsidRDefault="00000000" w:rsidRPr="00000000" w14:paraId="0000013B">
      <w:pPr>
        <w:spacing w:after="240" w:before="240" w:lineRule="auto"/>
        <w:rPr/>
      </w:pPr>
      <w:r w:rsidDel="00000000" w:rsidR="00000000" w:rsidRPr="00000000">
        <w:rPr>
          <w:rtl w:val="0"/>
        </w:rPr>
        <w:t xml:space="preserve">Τα δεδομένα των οχημάτων:</w:t>
      </w:r>
    </w:p>
    <w:p w:rsidR="00000000" w:rsidDel="00000000" w:rsidP="00000000" w:rsidRDefault="00000000" w:rsidRPr="00000000" w14:paraId="0000013C">
      <w:pPr>
        <w:numPr>
          <w:ilvl w:val="0"/>
          <w:numId w:val="14"/>
        </w:numPr>
        <w:spacing w:after="0" w:afterAutospacing="0" w:before="240" w:lineRule="auto"/>
        <w:ind w:left="720" w:hanging="360"/>
        <w:rPr>
          <w:u w:val="none"/>
        </w:rPr>
      </w:pPr>
      <w:r w:rsidDel="00000000" w:rsidR="00000000" w:rsidRPr="00000000">
        <w:rPr>
          <w:rtl w:val="0"/>
        </w:rPr>
        <w:t xml:space="preserve">Θα είναι ορατά στους ιδιοκτήτες των σταθμών υπό την μορφή στατιστικών στοιχείων για τα οχήματα που κυκλοφορούν, χωρίς ωστόσο να είναι ορατή η ταυτότητα του ιδιοκτήτη του κάθε οχήματος.</w:t>
      </w:r>
    </w:p>
    <w:p w:rsidR="00000000" w:rsidDel="00000000" w:rsidP="00000000" w:rsidRDefault="00000000" w:rsidRPr="00000000" w14:paraId="0000013D">
      <w:pPr>
        <w:numPr>
          <w:ilvl w:val="0"/>
          <w:numId w:val="14"/>
        </w:numPr>
        <w:spacing w:after="240" w:before="0" w:beforeAutospacing="0" w:lineRule="auto"/>
        <w:ind w:left="720" w:hanging="360"/>
        <w:rPr>
          <w:u w:val="none"/>
        </w:rPr>
      </w:pPr>
      <w:r w:rsidDel="00000000" w:rsidR="00000000" w:rsidRPr="00000000">
        <w:rPr>
          <w:rtl w:val="0"/>
        </w:rPr>
        <w:t xml:space="preserve">Θα είναι ορατά στον εκάστοτε ιδιοκτήτη του οχήματος, όπως αυτός τα εισήγαγε στην εφαρμογή μας, ενώ θα του δίνεται η δυνατότητα να τα αλλάξει σε περίπτωση σφάλματος.</w:t>
      </w:r>
    </w:p>
    <w:p w:rsidR="00000000" w:rsidDel="00000000" w:rsidP="00000000" w:rsidRDefault="00000000" w:rsidRPr="00000000" w14:paraId="0000013E">
      <w:pPr>
        <w:spacing w:after="240" w:before="240" w:lineRule="auto"/>
        <w:rPr/>
      </w:pPr>
      <w:r w:rsidDel="00000000" w:rsidR="00000000" w:rsidRPr="00000000">
        <w:rPr>
          <w:rtl w:val="0"/>
        </w:rPr>
        <w:t xml:space="preserve">Τα δεδομένα και τα στοιχεία που </w:t>
      </w:r>
      <w:r w:rsidDel="00000000" w:rsidR="00000000" w:rsidRPr="00000000">
        <w:rPr>
          <w:rtl w:val="0"/>
        </w:rPr>
        <w:t xml:space="preserve">κρατώνται</w:t>
      </w:r>
      <w:r w:rsidDel="00000000" w:rsidR="00000000" w:rsidRPr="00000000">
        <w:rPr>
          <w:rtl w:val="0"/>
        </w:rPr>
        <w:t xml:space="preserve"> από τις </w:t>
      </w:r>
      <w:r w:rsidDel="00000000" w:rsidR="00000000" w:rsidRPr="00000000">
        <w:rPr>
          <w:rtl w:val="0"/>
        </w:rPr>
        <w:t xml:space="preserve">φορτίσεις</w:t>
      </w:r>
      <w:r w:rsidDel="00000000" w:rsidR="00000000" w:rsidRPr="00000000">
        <w:rPr>
          <w:rtl w:val="0"/>
        </w:rPr>
        <w:t xml:space="preserve">:</w:t>
      </w:r>
    </w:p>
    <w:p w:rsidR="00000000" w:rsidDel="00000000" w:rsidP="00000000" w:rsidRDefault="00000000" w:rsidRPr="00000000" w14:paraId="0000013F">
      <w:pPr>
        <w:numPr>
          <w:ilvl w:val="0"/>
          <w:numId w:val="2"/>
        </w:numPr>
        <w:spacing w:after="0" w:afterAutospacing="0" w:before="240" w:lineRule="auto"/>
        <w:ind w:left="720" w:hanging="360"/>
        <w:rPr>
          <w:u w:val="none"/>
        </w:rPr>
      </w:pPr>
      <w:r w:rsidDel="00000000" w:rsidR="00000000" w:rsidRPr="00000000">
        <w:rPr>
          <w:rtl w:val="0"/>
        </w:rPr>
        <w:t xml:space="preserve">Θα είναι ορατά  σε αναλυτική μορφή στον ιδιοκτήτη του εκάστοτε σταθμού όπου πραγματοποιήθηκε η διαδικασία και στον χρήστη που συμμετείχε σε αυτή.</w:t>
      </w:r>
    </w:p>
    <w:p w:rsidR="00000000" w:rsidDel="00000000" w:rsidP="00000000" w:rsidRDefault="00000000" w:rsidRPr="00000000" w14:paraId="00000140">
      <w:pPr>
        <w:numPr>
          <w:ilvl w:val="0"/>
          <w:numId w:val="2"/>
        </w:numPr>
        <w:spacing w:after="0" w:afterAutospacing="0" w:before="0" w:beforeAutospacing="0" w:lineRule="auto"/>
        <w:ind w:left="720" w:hanging="360"/>
        <w:rPr>
          <w:u w:val="none"/>
        </w:rPr>
      </w:pPr>
      <w:r w:rsidDel="00000000" w:rsidR="00000000" w:rsidRPr="00000000">
        <w:rPr>
          <w:rtl w:val="0"/>
        </w:rPr>
        <w:t xml:space="preserve">Θα είναι ορατά στους υπόλοιπους χρήστες  και στους ιδιοκτήτες των άλλων σταθμών υπό την επεξεργασμένη μορφή στατιστικών στοιχείων που θα τους δίνουν μία γενικότερη εικόνα των διαδικασιών φόρτισης, βοηθώντας τους στην επιλογή σταθμού για τις μελλοντικές φορτίσεις.</w:t>
      </w:r>
    </w:p>
    <w:p w:rsidR="00000000" w:rsidDel="00000000" w:rsidP="00000000" w:rsidRDefault="00000000" w:rsidRPr="00000000" w14:paraId="00000141">
      <w:pPr>
        <w:numPr>
          <w:ilvl w:val="0"/>
          <w:numId w:val="2"/>
        </w:numPr>
        <w:spacing w:after="240" w:before="0" w:beforeAutospacing="0" w:lineRule="auto"/>
        <w:ind w:left="720" w:hanging="360"/>
        <w:rPr>
          <w:u w:val="none"/>
        </w:rPr>
      </w:pPr>
      <w:r w:rsidDel="00000000" w:rsidR="00000000" w:rsidRPr="00000000">
        <w:rPr>
          <w:rtl w:val="0"/>
        </w:rPr>
        <w:t xml:space="preserve">Μετά το πέρας της φόρτισης δεν θα υπάρχει δυνατότητα </w:t>
      </w:r>
      <w:r w:rsidDel="00000000" w:rsidR="00000000" w:rsidRPr="00000000">
        <w:rPr>
          <w:rtl w:val="0"/>
        </w:rPr>
        <w:t xml:space="preserve">τροποποίησής</w:t>
      </w:r>
      <w:r w:rsidDel="00000000" w:rsidR="00000000" w:rsidRPr="00000000">
        <w:rPr>
          <w:rtl w:val="0"/>
        </w:rPr>
        <w:t xml:space="preserve"> τους, παρά μόνο από τους διαχειριστές, κατόπιν αιτήματος του ιδιοκτήτη του οχήματος ή του σταθμού εξαιτίας σφάλματος που συνέβη κατά την καταγραφή τους</w:t>
      </w:r>
    </w:p>
    <w:p w:rsidR="00000000" w:rsidDel="00000000" w:rsidP="00000000" w:rsidRDefault="00000000" w:rsidRPr="00000000" w14:paraId="00000142">
      <w:pPr>
        <w:spacing w:after="240" w:before="240" w:lineRule="auto"/>
        <w:rPr/>
      </w:pPr>
      <w:r w:rsidDel="00000000" w:rsidR="00000000" w:rsidRPr="00000000">
        <w:rPr>
          <w:rtl w:val="0"/>
        </w:rPr>
        <w:t xml:space="preserve">Σχετικά με τα δεδομένα των σταθμών και των θέσεων φόρτισης σε αυτούς:</w:t>
      </w:r>
    </w:p>
    <w:p w:rsidR="00000000" w:rsidDel="00000000" w:rsidP="00000000" w:rsidRDefault="00000000" w:rsidRPr="00000000" w14:paraId="00000143">
      <w:pPr>
        <w:numPr>
          <w:ilvl w:val="0"/>
          <w:numId w:val="17"/>
        </w:numPr>
        <w:spacing w:after="0" w:afterAutospacing="0" w:before="240" w:lineRule="auto"/>
        <w:ind w:left="720" w:hanging="360"/>
        <w:rPr>
          <w:u w:val="none"/>
        </w:rPr>
      </w:pPr>
      <w:r w:rsidDel="00000000" w:rsidR="00000000" w:rsidRPr="00000000">
        <w:rPr>
          <w:rtl w:val="0"/>
        </w:rPr>
        <w:t xml:space="preserve">Στους εγγεγραμμένους ιδιοκτήτες οχημάτων και στους εγγεγραμμένους ιδιοκτήτες άλλων σταθμών θα είναι ορατά βασικά στοιχεία για αυτούς, όπως είναι η διεύθυνση του σταθμού, ο πάροχος ενέργειας τον σταθμό, ο υπεύθυνος για την λειτουργία του φορέας, οι αξιολογήσεις του από άλλους χρήστες, η ημερομηνία δημιουργίας του, ο αριθμός των συνολικών, διαθέσιμων και λειτουργικών σημείων φόρτισης που παρέχει την τρέχουσα στιγμή και το είδος των συνδέσεων που παρέχει (απαραίτητο για λόγους συμβατότητας με το όχημά τους).</w:t>
      </w:r>
    </w:p>
    <w:p w:rsidR="00000000" w:rsidDel="00000000" w:rsidP="00000000" w:rsidRDefault="00000000" w:rsidRPr="00000000" w14:paraId="00000144">
      <w:pPr>
        <w:numPr>
          <w:ilvl w:val="0"/>
          <w:numId w:val="8"/>
        </w:numPr>
        <w:spacing w:after="240" w:before="0" w:beforeAutospacing="0" w:lineRule="auto"/>
        <w:ind w:left="720" w:hanging="360"/>
        <w:rPr>
          <w:u w:val="none"/>
        </w:rPr>
      </w:pPr>
      <w:r w:rsidDel="00000000" w:rsidR="00000000" w:rsidRPr="00000000">
        <w:rPr>
          <w:rtl w:val="0"/>
        </w:rPr>
        <w:t xml:space="preserve">Στον εγγεγραμμένο ιδιοκτήτη του κάθε σταθμού προφανώς θα είναι διαθέσιμα όλα τα στοιχεία που </w:t>
      </w:r>
      <w:r w:rsidDel="00000000" w:rsidR="00000000" w:rsidRPr="00000000">
        <w:rPr>
          <w:rtl w:val="0"/>
        </w:rPr>
        <w:t xml:space="preserve">κρατώνται</w:t>
      </w:r>
      <w:r w:rsidDel="00000000" w:rsidR="00000000" w:rsidRPr="00000000">
        <w:rPr>
          <w:rtl w:val="0"/>
        </w:rPr>
        <w:t xml:space="preserve"> στην βάση για τον συγκεκριμένο σταθμό, ενώ θα του δίνεται και η δυνατότητα να τα ενημερώσει, κατόπιν σχετικού αιτήματος στους διαχειριστές της εφαρμογής</w:t>
      </w:r>
    </w:p>
    <w:p w:rsidR="00000000" w:rsidDel="00000000" w:rsidP="00000000" w:rsidRDefault="00000000" w:rsidRPr="00000000" w14:paraId="00000145">
      <w:pPr>
        <w:pStyle w:val="Heading2"/>
        <w:keepNext w:val="0"/>
        <w:keepLines w:val="0"/>
        <w:spacing w:after="80" w:lineRule="auto"/>
        <w:rPr/>
      </w:pPr>
      <w:bookmarkStart w:colFirst="0" w:colLast="0" w:name="_2oajajnrpmge" w:id="66"/>
      <w:bookmarkEnd w:id="66"/>
      <w:r w:rsidDel="00000000" w:rsidR="00000000" w:rsidRPr="00000000">
        <w:rPr>
          <w:b w:val="1"/>
          <w:sz w:val="34"/>
          <w:szCs w:val="34"/>
          <w:rtl w:val="0"/>
        </w:rPr>
        <w:t xml:space="preserve">3.4</w:t>
        <w:tab/>
        <w:t xml:space="preserve">Περιορισμοί σχεδίασης</w:t>
      </w:r>
      <w:r w:rsidDel="00000000" w:rsidR="00000000" w:rsidRPr="00000000">
        <w:rPr>
          <w:rtl w:val="0"/>
        </w:rPr>
      </w:r>
    </w:p>
    <w:p w:rsidR="00000000" w:rsidDel="00000000" w:rsidP="00000000" w:rsidRDefault="00000000" w:rsidRPr="00000000" w14:paraId="00000146">
      <w:pPr>
        <w:spacing w:after="240" w:before="240" w:lineRule="auto"/>
        <w:rPr/>
      </w:pPr>
      <w:r w:rsidDel="00000000" w:rsidR="00000000" w:rsidRPr="00000000">
        <w:rPr>
          <w:rtl w:val="0"/>
        </w:rPr>
        <w:t xml:space="preserve">Αναγκαία η χρήση HTML,CSS και JavaScript καθώς το UI θα τρέχει σε browser.</w:t>
      </w:r>
    </w:p>
    <w:p w:rsidR="00000000" w:rsidDel="00000000" w:rsidP="00000000" w:rsidRDefault="00000000" w:rsidRPr="00000000" w14:paraId="00000147">
      <w:pPr>
        <w:spacing w:after="240" w:before="240" w:lineRule="auto"/>
        <w:rPr/>
      </w:pPr>
      <w:r w:rsidDel="00000000" w:rsidR="00000000" w:rsidRPr="00000000">
        <w:rPr>
          <w:rtl w:val="0"/>
        </w:rPr>
        <w:t xml:space="preserve">Περιορισμός λόγω MySQL Workbench που μας αναγκάζει να έχουμε βάση με αυστηρή δομή δεδομένων και ομοιομορφία ως προς τις εγγραφές μας.</w:t>
      </w:r>
    </w:p>
    <w:p w:rsidR="00000000" w:rsidDel="00000000" w:rsidP="00000000" w:rsidRDefault="00000000" w:rsidRPr="00000000" w14:paraId="00000148">
      <w:pPr>
        <w:spacing w:after="240" w:before="240" w:lineRule="auto"/>
        <w:rPr/>
      </w:pPr>
      <w:r w:rsidDel="00000000" w:rsidR="00000000" w:rsidRPr="00000000">
        <w:rPr>
          <w:rtl w:val="0"/>
        </w:rPr>
        <w:t xml:space="preserve">Τα πρότυπα που ακολουθήσαμε είναι τα εξής:</w:t>
      </w:r>
    </w:p>
    <w:p w:rsidR="00000000" w:rsidDel="00000000" w:rsidP="00000000" w:rsidRDefault="00000000" w:rsidRPr="00000000" w14:paraId="00000149">
      <w:pPr>
        <w:numPr>
          <w:ilvl w:val="0"/>
          <w:numId w:val="5"/>
        </w:numPr>
        <w:spacing w:after="0" w:afterAutospacing="0" w:before="240" w:lineRule="auto"/>
        <w:ind w:left="720" w:hanging="360"/>
        <w:rPr>
          <w:u w:val="none"/>
        </w:rPr>
      </w:pPr>
      <w:r w:rsidDel="00000000" w:rsidR="00000000" w:rsidRPr="00000000">
        <w:rPr>
          <w:rtl w:val="0"/>
        </w:rPr>
        <w:t xml:space="preserve">Python v</w:t>
      </w:r>
      <w:r w:rsidDel="00000000" w:rsidR="00000000" w:rsidRPr="00000000">
        <w:rPr>
          <w:color w:val="202124"/>
          <w:sz w:val="24"/>
          <w:szCs w:val="24"/>
          <w:highlight w:val="white"/>
          <w:rtl w:val="0"/>
        </w:rPr>
        <w:t xml:space="preserve">3.8. 4</w:t>
      </w:r>
    </w:p>
    <w:p w:rsidR="00000000" w:rsidDel="00000000" w:rsidP="00000000" w:rsidRDefault="00000000" w:rsidRPr="00000000" w14:paraId="0000014A">
      <w:pPr>
        <w:numPr>
          <w:ilvl w:val="0"/>
          <w:numId w:val="5"/>
        </w:numPr>
        <w:spacing w:after="0" w:afterAutospacing="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MySQL v</w:t>
      </w:r>
      <w:r w:rsidDel="00000000" w:rsidR="00000000" w:rsidRPr="00000000">
        <w:rPr>
          <w:color w:val="202124"/>
          <w:sz w:val="21"/>
          <w:szCs w:val="21"/>
          <w:highlight w:val="white"/>
          <w:rtl w:val="0"/>
        </w:rPr>
        <w:t xml:space="preserve">8.0.19</w:t>
      </w:r>
    </w:p>
    <w:p w:rsidR="00000000" w:rsidDel="00000000" w:rsidP="00000000" w:rsidRDefault="00000000" w:rsidRPr="00000000" w14:paraId="0000014B">
      <w:pPr>
        <w:numPr>
          <w:ilvl w:val="0"/>
          <w:numId w:val="5"/>
        </w:numPr>
        <w:spacing w:after="0" w:afterAutospacing="0" w:before="0" w:beforeAutospacing="0"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Java v5.0</w:t>
      </w:r>
    </w:p>
    <w:p w:rsidR="00000000" w:rsidDel="00000000" w:rsidP="00000000" w:rsidRDefault="00000000" w:rsidRPr="00000000" w14:paraId="0000014C">
      <w:pPr>
        <w:numPr>
          <w:ilvl w:val="0"/>
          <w:numId w:val="5"/>
        </w:numPr>
        <w:spacing w:after="0" w:afterAutospacing="0" w:before="0" w:beforeAutospacing="0" w:lineRule="auto"/>
        <w:ind w:left="720" w:hanging="360"/>
        <w:rPr>
          <w:color w:val="202124"/>
          <w:sz w:val="21"/>
          <w:szCs w:val="21"/>
          <w:highlight w:val="white"/>
          <w:u w:val="none"/>
        </w:rPr>
      </w:pPr>
      <w:r w:rsidDel="00000000" w:rsidR="00000000" w:rsidRPr="00000000">
        <w:rPr>
          <w:color w:val="202124"/>
          <w:sz w:val="24"/>
          <w:szCs w:val="24"/>
          <w:highlight w:val="white"/>
          <w:rtl w:val="0"/>
        </w:rPr>
        <w:t xml:space="preserve">HTML 5</w:t>
      </w:r>
    </w:p>
    <w:p w:rsidR="00000000" w:rsidDel="00000000" w:rsidP="00000000" w:rsidRDefault="00000000" w:rsidRPr="00000000" w14:paraId="0000014D">
      <w:pPr>
        <w:numPr>
          <w:ilvl w:val="0"/>
          <w:numId w:val="5"/>
        </w:numPr>
        <w:spacing w:after="0" w:afterAutospacing="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CSS 3</w:t>
      </w:r>
    </w:p>
    <w:p w:rsidR="00000000" w:rsidDel="00000000" w:rsidP="00000000" w:rsidRDefault="00000000" w:rsidRPr="00000000" w14:paraId="0000014E">
      <w:pPr>
        <w:numPr>
          <w:ilvl w:val="0"/>
          <w:numId w:val="5"/>
        </w:numPr>
        <w:spacing w:after="24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Javascript ES7 (ECMAScript 2016)</w:t>
      </w:r>
    </w:p>
    <w:p w:rsidR="00000000" w:rsidDel="00000000" w:rsidP="00000000" w:rsidRDefault="00000000" w:rsidRPr="00000000" w14:paraId="0000014F">
      <w:pPr>
        <w:spacing w:after="240" w:before="240" w:lineRule="auto"/>
        <w:ind w:left="0" w:firstLine="0"/>
        <w:rPr>
          <w:color w:val="202124"/>
          <w:sz w:val="24"/>
          <w:szCs w:val="24"/>
          <w:highlight w:val="white"/>
        </w:rPr>
      </w:pPr>
      <w:r w:rsidDel="00000000" w:rsidR="00000000" w:rsidRPr="00000000">
        <w:rPr>
          <w:color w:val="202124"/>
          <w:sz w:val="24"/>
          <w:szCs w:val="24"/>
          <w:highlight w:val="white"/>
          <w:rtl w:val="0"/>
        </w:rPr>
        <w:t xml:space="preserve">Επίσης εφόσον η εφαρμογή είναι για εκπαιδευτικούς λόγους και η εισαγωγή καινούργιων δεδομένων θα γίνεται κυρίως απ’ τα δοσμένα δεν θα έχουμε ζωντανή λειτουργία του λογισμικού, με αποτέλεσμα να μην έχουμε πλήρη εικόνα για την αποτελεσματικότητα του, σε περίπτωση μεγάλου φόρτου εισαγωγής και επεξεργασίας δεδομένων, σε μικρό χρονικό διάστημα. Επιπρόσθετα λόγω της μη ύπαρξης αληθινών users δεν θα είναι δυνατή η παροχή σχολίων και παρατηρήσεων καθώς και κριτική σχετικά με την αποδοτικότητα και την φιλικότητα προς τον χρήστη της εφαρμογής για πιθανή βελτίωση της.</w:t>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e38toj4y14hx" w:id="67"/>
      <w:bookmarkEnd w:id="67"/>
      <w:r w:rsidDel="00000000" w:rsidR="00000000" w:rsidRPr="00000000">
        <w:rPr>
          <w:rtl w:val="0"/>
        </w:rPr>
      </w:r>
    </w:p>
    <w:p w:rsidR="00000000" w:rsidDel="00000000" w:rsidP="00000000" w:rsidRDefault="00000000" w:rsidRPr="00000000" w14:paraId="00000151">
      <w:pPr>
        <w:pStyle w:val="Heading2"/>
        <w:keepNext w:val="0"/>
        <w:keepLines w:val="0"/>
        <w:spacing w:after="80" w:lineRule="auto"/>
        <w:rPr>
          <w:b w:val="1"/>
          <w:sz w:val="34"/>
          <w:szCs w:val="34"/>
        </w:rPr>
      </w:pPr>
      <w:bookmarkStart w:colFirst="0" w:colLast="0" w:name="_zdwhpni46o1j" w:id="68"/>
      <w:bookmarkEnd w:id="68"/>
      <w:r w:rsidDel="00000000" w:rsidR="00000000" w:rsidRPr="00000000">
        <w:rPr>
          <w:b w:val="1"/>
          <w:sz w:val="34"/>
          <w:szCs w:val="34"/>
          <w:rtl w:val="0"/>
        </w:rPr>
        <w:t xml:space="preserve">3.5</w:t>
        <w:tab/>
        <w:t xml:space="preserve">Λοιπές απαιτήσεις</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8h0grp550puy" w:id="69"/>
      <w:bookmarkEnd w:id="69"/>
      <w:r w:rsidDel="00000000" w:rsidR="00000000" w:rsidRPr="00000000">
        <w:rPr>
          <w:b w:val="1"/>
          <w:color w:val="000000"/>
          <w:sz w:val="26"/>
          <w:szCs w:val="26"/>
          <w:rtl w:val="0"/>
        </w:rPr>
        <w:t xml:space="preserve">3.5.1</w:t>
        <w:tab/>
        <w:t xml:space="preserve">Απαιτήσεις διαθεσιμότητας λογισμικού</w:t>
      </w:r>
    </w:p>
    <w:p w:rsidR="00000000" w:rsidDel="00000000" w:rsidP="00000000" w:rsidRDefault="00000000" w:rsidRPr="00000000" w14:paraId="00000153">
      <w:pPr>
        <w:numPr>
          <w:ilvl w:val="0"/>
          <w:numId w:val="7"/>
        </w:numPr>
        <w:spacing w:after="0" w:afterAutospacing="0" w:before="240" w:lineRule="auto"/>
        <w:ind w:left="720" w:hanging="360"/>
        <w:rPr>
          <w:u w:val="none"/>
        </w:rPr>
      </w:pPr>
      <w:r w:rsidDel="00000000" w:rsidR="00000000" w:rsidRPr="00000000">
        <w:rPr>
          <w:rtl w:val="0"/>
        </w:rPr>
        <w:t xml:space="preserve">Το λογισμικό είναι απαραίτητο να είναι διαθέσιμο συνεχώς ειδικά για το κομμάτι της φόρτισης-πληρωμής</w:t>
      </w:r>
    </w:p>
    <w:p w:rsidR="00000000" w:rsidDel="00000000" w:rsidP="00000000" w:rsidRDefault="00000000" w:rsidRPr="00000000" w14:paraId="00000154">
      <w:pPr>
        <w:numPr>
          <w:ilvl w:val="0"/>
          <w:numId w:val="7"/>
        </w:numPr>
        <w:spacing w:after="0" w:afterAutospacing="0" w:before="0" w:beforeAutospacing="0" w:lineRule="auto"/>
        <w:ind w:left="720" w:hanging="360"/>
        <w:rPr>
          <w:u w:val="none"/>
        </w:rPr>
      </w:pPr>
      <w:r w:rsidDel="00000000" w:rsidR="00000000" w:rsidRPr="00000000">
        <w:rPr>
          <w:rtl w:val="0"/>
        </w:rPr>
        <w:t xml:space="preserve">Απαιτείται η γρήγορη επιστροφή αποτελεσμάτων για πολλούς χρήστες ταυτόχρονα </w:t>
      </w:r>
    </w:p>
    <w:p w:rsidR="00000000" w:rsidDel="00000000" w:rsidP="00000000" w:rsidRDefault="00000000" w:rsidRPr="00000000" w14:paraId="00000155">
      <w:pPr>
        <w:numPr>
          <w:ilvl w:val="0"/>
          <w:numId w:val="7"/>
        </w:numPr>
        <w:spacing w:after="240" w:before="0" w:beforeAutospacing="0" w:lineRule="auto"/>
        <w:ind w:left="720" w:hanging="360"/>
        <w:rPr>
          <w:u w:val="none"/>
        </w:rPr>
      </w:pPr>
      <w:r w:rsidDel="00000000" w:rsidR="00000000" w:rsidRPr="00000000">
        <w:rPr>
          <w:rtl w:val="0"/>
        </w:rPr>
        <w:t xml:space="preserve">Ανάλογα με τον χρήστη περιορίζεται η πρόσβαση του (ανάγνωση/καταγραφή) στα δεδομένα με κοινή για όλους πρόσβαση σε δημόσια στοιχεία (όπως τοποθεσία τιμές και αξιολόγηση σταθμών) και μοναδική σε προσωπικά που αφορούν μόνο τον ιδιοκτήτη αυτοκινήτου ή σταθμού </w:t>
      </w: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pPr>
      <w:bookmarkStart w:colFirst="0" w:colLast="0" w:name="_tepie7x254vk" w:id="70"/>
      <w:bookmarkEnd w:id="70"/>
      <w:r w:rsidDel="00000000" w:rsidR="00000000" w:rsidRPr="00000000">
        <w:rPr>
          <w:b w:val="1"/>
          <w:color w:val="000000"/>
          <w:sz w:val="26"/>
          <w:szCs w:val="26"/>
          <w:rtl w:val="0"/>
        </w:rPr>
        <w:t xml:space="preserve">3.5.2</w:t>
        <w:tab/>
        <w:t xml:space="preserve">Απαιτήσεις ασφάλειας</w:t>
      </w:r>
      <w:r w:rsidDel="00000000" w:rsidR="00000000" w:rsidRPr="00000000">
        <w:rPr>
          <w:rtl w:val="0"/>
        </w:rPr>
      </w:r>
    </w:p>
    <w:p w:rsidR="00000000" w:rsidDel="00000000" w:rsidP="00000000" w:rsidRDefault="00000000" w:rsidRPr="00000000" w14:paraId="00000157">
      <w:pPr>
        <w:numPr>
          <w:ilvl w:val="0"/>
          <w:numId w:val="16"/>
        </w:numPr>
        <w:spacing w:after="0" w:afterAutospacing="0" w:before="240" w:lineRule="auto"/>
        <w:ind w:left="720" w:hanging="360"/>
        <w:rPr>
          <w:u w:val="none"/>
        </w:rPr>
      </w:pPr>
      <w:r w:rsidDel="00000000" w:rsidR="00000000" w:rsidRPr="00000000">
        <w:rPr>
          <w:rtl w:val="0"/>
        </w:rPr>
        <w:t xml:space="preserve">Κρυπτογράφηση δεδομένων των συναλλαγών </w:t>
      </w:r>
    </w:p>
    <w:p w:rsidR="00000000" w:rsidDel="00000000" w:rsidP="00000000" w:rsidRDefault="00000000" w:rsidRPr="00000000" w14:paraId="00000158">
      <w:pPr>
        <w:numPr>
          <w:ilvl w:val="0"/>
          <w:numId w:val="16"/>
        </w:numPr>
        <w:spacing w:after="0" w:afterAutospacing="0" w:before="0" w:beforeAutospacing="0" w:lineRule="auto"/>
        <w:ind w:left="720" w:hanging="360"/>
        <w:rPr>
          <w:u w:val="none"/>
        </w:rPr>
      </w:pPr>
      <w:r w:rsidDel="00000000" w:rsidR="00000000" w:rsidRPr="00000000">
        <w:rPr>
          <w:rtl w:val="0"/>
        </w:rPr>
        <w:t xml:space="preserve">Προστασία κωδικών των λογαριασμών καθώς και στοιχείων που η πιθανή πρόσβαση από τρίτους θα μπορούσε να φέρει κινδύνους και καταπάτηση βασικών δικαιωμάτων  </w:t>
      </w:r>
    </w:p>
    <w:p w:rsidR="00000000" w:rsidDel="00000000" w:rsidP="00000000" w:rsidRDefault="00000000" w:rsidRPr="00000000" w14:paraId="00000159">
      <w:pPr>
        <w:numPr>
          <w:ilvl w:val="0"/>
          <w:numId w:val="16"/>
        </w:numPr>
        <w:spacing w:after="240" w:before="0" w:beforeAutospacing="0" w:lineRule="auto"/>
        <w:ind w:left="720" w:hanging="360"/>
        <w:rPr>
          <w:u w:val="none"/>
        </w:rPr>
      </w:pPr>
      <w:r w:rsidDel="00000000" w:rsidR="00000000" w:rsidRPr="00000000">
        <w:rPr>
          <w:rtl w:val="0"/>
        </w:rPr>
        <w:t xml:space="preserve">Ανωνυμία στοιχείων σε περίπτωση χρήσης τους σε στατιστικά</w:t>
      </w:r>
    </w:p>
    <w:p w:rsidR="00000000" w:rsidDel="00000000" w:rsidP="00000000" w:rsidRDefault="00000000" w:rsidRPr="00000000" w14:paraId="0000015A">
      <w:pPr>
        <w:spacing w:after="240" w:before="240" w:lineRule="auto"/>
        <w:ind w:left="720" w:firstLine="0"/>
        <w:rPr/>
      </w:pPr>
      <w:r w:rsidDel="00000000" w:rsidR="00000000" w:rsidRPr="00000000">
        <w:rPr>
          <w:rtl w:val="0"/>
        </w:rPr>
      </w:r>
    </w:p>
    <w:p w:rsidR="00000000" w:rsidDel="00000000" w:rsidP="00000000" w:rsidRDefault="00000000" w:rsidRPr="00000000" w14:paraId="0000015B">
      <w:pPr>
        <w:pStyle w:val="Heading3"/>
        <w:keepNext w:val="0"/>
        <w:keepLines w:val="0"/>
        <w:spacing w:before="280" w:lineRule="auto"/>
        <w:rPr>
          <w:b w:val="1"/>
          <w:color w:val="000000"/>
          <w:sz w:val="26"/>
          <w:szCs w:val="26"/>
        </w:rPr>
      </w:pPr>
      <w:bookmarkStart w:colFirst="0" w:colLast="0" w:name="_4kxqpub1xnqh" w:id="71"/>
      <w:bookmarkEnd w:id="71"/>
      <w:r w:rsidDel="00000000" w:rsidR="00000000" w:rsidRPr="00000000">
        <w:rPr>
          <w:b w:val="1"/>
          <w:color w:val="000000"/>
          <w:sz w:val="26"/>
          <w:szCs w:val="26"/>
          <w:rtl w:val="0"/>
        </w:rPr>
        <w:t xml:space="preserve">3.5.3</w:t>
        <w:tab/>
        <w:t xml:space="preserve">Απαιτήσεις συντήρησης</w:t>
      </w:r>
    </w:p>
    <w:p w:rsidR="00000000" w:rsidDel="00000000" w:rsidP="00000000" w:rsidRDefault="00000000" w:rsidRPr="00000000" w14:paraId="0000015C">
      <w:pPr>
        <w:numPr>
          <w:ilvl w:val="0"/>
          <w:numId w:val="3"/>
        </w:numPr>
        <w:ind w:left="720" w:hanging="360"/>
        <w:rPr>
          <w:u w:val="none"/>
        </w:rPr>
      </w:pPr>
      <w:r w:rsidDel="00000000" w:rsidR="00000000" w:rsidRPr="00000000">
        <w:rPr>
          <w:rtl w:val="0"/>
        </w:rPr>
        <w:t xml:space="preserve">Αναπροσαρμογές κώδικα για αντιμετώπιση πιθανών προβλημάτων</w:t>
      </w:r>
    </w:p>
    <w:p w:rsidR="00000000" w:rsidDel="00000000" w:rsidP="00000000" w:rsidRDefault="00000000" w:rsidRPr="00000000" w14:paraId="0000015D">
      <w:pPr>
        <w:numPr>
          <w:ilvl w:val="0"/>
          <w:numId w:val="3"/>
        </w:numPr>
        <w:ind w:left="720" w:hanging="360"/>
        <w:rPr>
          <w:u w:val="none"/>
        </w:rPr>
      </w:pPr>
      <w:r w:rsidDel="00000000" w:rsidR="00000000" w:rsidRPr="00000000">
        <w:rPr>
          <w:rtl w:val="0"/>
        </w:rPr>
        <w:t xml:space="preserve">Ανταπόκριση στα σχόλια και τις κριτικές των χρηστών που αφορούν το user interface καθώς και πιθανά προβλήματα και bugs</w:t>
      </w:r>
    </w:p>
    <w:p w:rsidR="00000000" w:rsidDel="00000000" w:rsidP="00000000" w:rsidRDefault="00000000" w:rsidRPr="00000000" w14:paraId="0000015E">
      <w:pPr>
        <w:numPr>
          <w:ilvl w:val="0"/>
          <w:numId w:val="3"/>
        </w:numPr>
        <w:ind w:left="720" w:hanging="360"/>
        <w:rPr>
          <w:u w:val="none"/>
        </w:rPr>
      </w:pPr>
      <w:r w:rsidDel="00000000" w:rsidR="00000000" w:rsidRPr="00000000">
        <w:rPr>
          <w:rtl w:val="0"/>
        </w:rPr>
        <w:t xml:space="preserve">Αναθεώρηση της βάσης για πιθανή διαγραφή απαρχαιωμένων δεδομένων καθώς και πιθανή προσθήκη νέων attributes    </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pgSz w:h="15840" w:w="12240"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nominatim.org/release-docs/develop/api/Overview/"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